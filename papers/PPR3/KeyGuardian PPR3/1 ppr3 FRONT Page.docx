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694AFD">
      <w:pPr>
        <w:pStyle w:val="Heading1"/>
        <w:spacing w:before="85" w:line="360" w:lineRule="auto"/>
        <w:ind w:left="4140" w:right="1560" w:hanging="2769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Pr="00AA2ABB" w:rsidRDefault="00694AFD" w:rsidP="00694AFD">
                            <w:pPr>
                              <w:rPr>
                                <w:b/>
                                <w:w w:val="95"/>
                                <w:sz w:val="36"/>
                              </w:rPr>
                            </w:pPr>
                            <w:r w:rsidRPr="00AA2ABB">
                              <w:rPr>
                                <w:b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" filled="f" stroked="f">
                <v:textbox>
                  <w:txbxContent>
                    <w:p w14:paraId="4B6ADC15" w14:textId="77777777" w:rsidR="00694AFD" w:rsidRPr="00AA2ABB" w:rsidRDefault="00694AFD" w:rsidP="00694AFD">
                      <w:pPr>
                        <w:rPr>
                          <w:b/>
                          <w:w w:val="95"/>
                          <w:sz w:val="36"/>
                        </w:rPr>
                      </w:pPr>
                      <w:r w:rsidRPr="00AA2ABB">
                        <w:rPr>
                          <w:b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00847719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t2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083E0D68" w14:textId="2150DD7D" w:rsidR="00E87FC9" w:rsidRDefault="00694AFD" w:rsidP="00694AFD">
      <w:pPr>
        <w:ind w:left="576" w:right="11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  <w:r w:rsidR="00E87FC9">
        <w:rPr>
          <w:b/>
          <w:spacing w:val="-2"/>
          <w:sz w:val="28"/>
        </w:rPr>
        <w:t xml:space="preserve"> </w:t>
      </w:r>
    </w:p>
    <w:p w14:paraId="631455DC" w14:textId="38D28FC0" w:rsidR="00E87FC9" w:rsidRPr="00E87FC9" w:rsidRDefault="00E87FC9" w:rsidP="00694AFD">
      <w:pPr>
        <w:ind w:left="576" w:right="1152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April</w:t>
      </w:r>
      <w:r w:rsidR="007E6768">
        <w:rPr>
          <w:b/>
          <w:spacing w:val="-2"/>
          <w:sz w:val="28"/>
        </w:rPr>
        <w:t xml:space="preserve"> 2024</w:t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697F6A8B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7777777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  <w:t>8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69702" w14:textId="77777777" w:rsidR="00051A4C" w:rsidRDefault="00051A4C">
      <w:r>
        <w:separator/>
      </w:r>
    </w:p>
  </w:endnote>
  <w:endnote w:type="continuationSeparator" w:id="0">
    <w:p w14:paraId="0CC27B75" w14:textId="77777777" w:rsidR="00051A4C" w:rsidRDefault="0005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050E" w14:textId="77777777" w:rsidR="00D7665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6270EB" w14:textId="77777777" w:rsidR="00D7665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4A0C2" w14:textId="77777777" w:rsidR="00051A4C" w:rsidRDefault="00051A4C">
      <w:r>
        <w:separator/>
      </w:r>
    </w:p>
  </w:footnote>
  <w:footnote w:type="continuationSeparator" w:id="0">
    <w:p w14:paraId="3C676BFF" w14:textId="77777777" w:rsidR="00051A4C" w:rsidRDefault="0005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 w16cid:durableId="1791783047">
    <w:abstractNumId w:val="9"/>
  </w:num>
  <w:num w:numId="2" w16cid:durableId="1848523172">
    <w:abstractNumId w:val="5"/>
  </w:num>
  <w:num w:numId="3" w16cid:durableId="1040394184">
    <w:abstractNumId w:val="30"/>
  </w:num>
  <w:num w:numId="4" w16cid:durableId="1052079520">
    <w:abstractNumId w:val="2"/>
  </w:num>
  <w:num w:numId="5" w16cid:durableId="2120180701">
    <w:abstractNumId w:val="1"/>
  </w:num>
  <w:num w:numId="6" w16cid:durableId="264192696">
    <w:abstractNumId w:val="12"/>
  </w:num>
  <w:num w:numId="7" w16cid:durableId="2133013986">
    <w:abstractNumId w:val="21"/>
  </w:num>
  <w:num w:numId="8" w16cid:durableId="397482564">
    <w:abstractNumId w:val="33"/>
  </w:num>
  <w:num w:numId="9" w16cid:durableId="1366562168">
    <w:abstractNumId w:val="11"/>
  </w:num>
  <w:num w:numId="10" w16cid:durableId="529270733">
    <w:abstractNumId w:val="0"/>
  </w:num>
  <w:num w:numId="11" w16cid:durableId="1401057059">
    <w:abstractNumId w:val="23"/>
  </w:num>
  <w:num w:numId="12" w16cid:durableId="134369978">
    <w:abstractNumId w:val="31"/>
  </w:num>
  <w:num w:numId="13" w16cid:durableId="1834643631">
    <w:abstractNumId w:val="4"/>
  </w:num>
  <w:num w:numId="14" w16cid:durableId="618413548">
    <w:abstractNumId w:val="26"/>
  </w:num>
  <w:num w:numId="15" w16cid:durableId="360204523">
    <w:abstractNumId w:val="8"/>
  </w:num>
  <w:num w:numId="16" w16cid:durableId="1128277470">
    <w:abstractNumId w:val="20"/>
  </w:num>
  <w:num w:numId="17" w16cid:durableId="807666244">
    <w:abstractNumId w:val="7"/>
  </w:num>
  <w:num w:numId="18" w16cid:durableId="1420523489">
    <w:abstractNumId w:val="25"/>
  </w:num>
  <w:num w:numId="19" w16cid:durableId="608271237">
    <w:abstractNumId w:val="16"/>
  </w:num>
  <w:num w:numId="20" w16cid:durableId="573978423">
    <w:abstractNumId w:val="10"/>
  </w:num>
  <w:num w:numId="21" w16cid:durableId="477697319">
    <w:abstractNumId w:val="32"/>
  </w:num>
  <w:num w:numId="22" w16cid:durableId="66071411">
    <w:abstractNumId w:val="13"/>
  </w:num>
  <w:num w:numId="23" w16cid:durableId="883062894">
    <w:abstractNumId w:val="18"/>
  </w:num>
  <w:num w:numId="24" w16cid:durableId="2133665974">
    <w:abstractNumId w:val="34"/>
  </w:num>
  <w:num w:numId="25" w16cid:durableId="1625505919">
    <w:abstractNumId w:val="17"/>
  </w:num>
  <w:num w:numId="26" w16cid:durableId="1067876022">
    <w:abstractNumId w:val="29"/>
  </w:num>
  <w:num w:numId="27" w16cid:durableId="1460756478">
    <w:abstractNumId w:val="19"/>
  </w:num>
  <w:num w:numId="28" w16cid:durableId="1783069607">
    <w:abstractNumId w:val="15"/>
  </w:num>
  <w:num w:numId="29" w16cid:durableId="404185655">
    <w:abstractNumId w:val="27"/>
  </w:num>
  <w:num w:numId="30" w16cid:durableId="1325476363">
    <w:abstractNumId w:val="14"/>
  </w:num>
  <w:num w:numId="31" w16cid:durableId="509221447">
    <w:abstractNumId w:val="24"/>
  </w:num>
  <w:num w:numId="32" w16cid:durableId="327833832">
    <w:abstractNumId w:val="22"/>
  </w:num>
  <w:num w:numId="33" w16cid:durableId="1753896310">
    <w:abstractNumId w:val="28"/>
  </w:num>
  <w:num w:numId="34" w16cid:durableId="1215505302">
    <w:abstractNumId w:val="6"/>
  </w:num>
  <w:num w:numId="35" w16cid:durableId="191805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51A4C"/>
    <w:rsid w:val="00086BB0"/>
    <w:rsid w:val="000E72D8"/>
    <w:rsid w:val="00147FD7"/>
    <w:rsid w:val="001A3D04"/>
    <w:rsid w:val="001E2C05"/>
    <w:rsid w:val="002131E7"/>
    <w:rsid w:val="00216046"/>
    <w:rsid w:val="00224204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6539"/>
    <w:rsid w:val="005E5B9E"/>
    <w:rsid w:val="00607521"/>
    <w:rsid w:val="00610254"/>
    <w:rsid w:val="00616E51"/>
    <w:rsid w:val="00655917"/>
    <w:rsid w:val="00694AFD"/>
    <w:rsid w:val="006D76D4"/>
    <w:rsid w:val="006D77CD"/>
    <w:rsid w:val="006F0F01"/>
    <w:rsid w:val="0070388E"/>
    <w:rsid w:val="00722239"/>
    <w:rsid w:val="00740A07"/>
    <w:rsid w:val="00746BC3"/>
    <w:rsid w:val="0078603A"/>
    <w:rsid w:val="007900E3"/>
    <w:rsid w:val="007948DE"/>
    <w:rsid w:val="007A29D3"/>
    <w:rsid w:val="007E6694"/>
    <w:rsid w:val="007E6768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A2ABB"/>
    <w:rsid w:val="00AB6E23"/>
    <w:rsid w:val="00AD016C"/>
    <w:rsid w:val="00AE313C"/>
    <w:rsid w:val="00B021D8"/>
    <w:rsid w:val="00B17986"/>
    <w:rsid w:val="00B85EDA"/>
    <w:rsid w:val="00BA1D91"/>
    <w:rsid w:val="00BB4B07"/>
    <w:rsid w:val="00BD248E"/>
    <w:rsid w:val="00BF75DF"/>
    <w:rsid w:val="00C01DA7"/>
    <w:rsid w:val="00C547C3"/>
    <w:rsid w:val="00C57BDA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769E"/>
    <w:rsid w:val="00EB4CD9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Surya Pratap Singh Chauhan</cp:lastModifiedBy>
  <cp:revision>5</cp:revision>
  <cp:lastPrinted>2024-05-25T17:50:00Z</cp:lastPrinted>
  <dcterms:created xsi:type="dcterms:W3CDTF">2024-05-27T08:08:00Z</dcterms:created>
  <dcterms:modified xsi:type="dcterms:W3CDTF">2024-05-28T12:49:00Z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