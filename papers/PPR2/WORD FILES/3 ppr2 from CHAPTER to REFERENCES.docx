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B01AC" w14:textId="77777777" w:rsidR="00BE1669" w:rsidRDefault="00000000">
      <w:pPr>
        <w:pStyle w:val="Heading2"/>
        <w:spacing w:before="76" w:line="360" w:lineRule="auto"/>
        <w:ind w:left="0" w:right="0" w:firstLineChars="1" w:firstLine="3"/>
        <w:rPr>
          <w:rStyle w:val="Heading1Char"/>
        </w:rPr>
      </w:pPr>
      <w:r>
        <w:rPr>
          <w:rStyle w:val="Heading1Char"/>
        </w:rPr>
        <w:t>CHAPTER 1</w:t>
      </w:r>
    </w:p>
    <w:p w14:paraId="588BD54F" w14:textId="77777777" w:rsidR="00BE1669" w:rsidRDefault="00000000">
      <w:pPr>
        <w:pStyle w:val="Heading2"/>
        <w:spacing w:before="76" w:line="360" w:lineRule="auto"/>
        <w:ind w:left="0" w:right="0" w:firstLineChars="1" w:firstLine="3"/>
        <w:rPr>
          <w:rStyle w:val="Heading1Char"/>
        </w:rPr>
      </w:pPr>
      <w:r>
        <w:rPr>
          <w:rStyle w:val="Heading1Char"/>
        </w:rPr>
        <w:t>INTRODUCTION</w:t>
      </w:r>
    </w:p>
    <w:p w14:paraId="07832FE4" w14:textId="77777777" w:rsidR="00BE1669" w:rsidRDefault="00BE1669">
      <w:pPr>
        <w:pStyle w:val="Heading2"/>
        <w:spacing w:before="76" w:line="360" w:lineRule="auto"/>
        <w:ind w:left="0" w:right="0" w:firstLineChars="850" w:firstLine="2731"/>
        <w:jc w:val="both"/>
        <w:rPr>
          <w:rStyle w:val="Heading1Char"/>
        </w:rPr>
      </w:pPr>
    </w:p>
    <w:p w14:paraId="4ED0E6D0" w14:textId="77777777" w:rsidR="00BE1669" w:rsidRDefault="00000000">
      <w:pPr>
        <w:pStyle w:val="BodyText"/>
        <w:spacing w:before="3" w:line="360" w:lineRule="auto"/>
        <w:jc w:val="both"/>
      </w:pPr>
      <w:r>
        <w:t>KeyGuardian is an innovative command-line tool engineered to enhance digital security through personalized encryption, precise decryption, and secure data handling. In today's climate of increasing data breaches and cyber threats, robust security measures are more critical than ever. KeyGuardian equips users with essential tools to effectively protect their digital assets, addressing the shortcomings of conventional key management systems. KeyGuardian differentiates itself by offering a comprehensive solution for cryptographic key management, ensuring keys are stored and managed securely. By utilizing advanced encryption techniques, strong access control mechanisms, and a decentralized storage infrastructure, it strengthens cryptographic infrastructures against unauthorized access and misuse [1]. This ensures that sensitive information remains safeguarded, even in the face of sophisticated cyber threats. A key feature of KeyGuardian is its ability to identify various hash algorithms. This functionality allows users to analyze and understand the type of hashing used in their data, providing insights into existing security measures.</w:t>
      </w:r>
    </w:p>
    <w:p w14:paraId="3F33A11D" w14:textId="77777777" w:rsidR="00BE1669" w:rsidRDefault="00000000">
      <w:pPr>
        <w:pStyle w:val="BodyText"/>
        <w:spacing w:before="3" w:line="360" w:lineRule="auto"/>
        <w:jc w:val="both"/>
      </w:pPr>
      <w:r>
        <w:t>Additionally, KeyGuardian includes a Hashify option, enabling users to convert plain text into multiple hash formats, which is particularly useful for securing passwords and other</w:t>
      </w:r>
    </w:p>
    <w:p w14:paraId="3AB8B06C" w14:textId="77777777" w:rsidR="00BE1669" w:rsidRDefault="00000000">
      <w:pPr>
        <w:pStyle w:val="BodyText"/>
        <w:spacing w:before="3" w:line="360" w:lineRule="auto"/>
        <w:jc w:val="both"/>
      </w:pPr>
      <w:r>
        <w:t xml:space="preserve">sensitive information. The tool excels in the encryption and decryption of files and folders. With the Encrypt Files/Folder option, users can encrypt their data and generate appropriate keys, which are securely stored in a default folder named </w:t>
      </w:r>
      <w:proofErr w:type="spellStart"/>
      <w:r>
        <w:t>FKeys</w:t>
      </w:r>
      <w:proofErr w:type="spellEnd"/>
      <w:r>
        <w:t xml:space="preserve">. The corresponding Decrypt Files/Folder option allows users to decrypt their data using a provided key or by automatically selecting the appropriate key from the </w:t>
      </w:r>
      <w:proofErr w:type="spellStart"/>
      <w:r>
        <w:t>FKeys</w:t>
      </w:r>
      <w:proofErr w:type="spellEnd"/>
      <w:r>
        <w:t xml:space="preserve"> folder if available. This seamless integration of encryption and decryption processes ensures data remains protected throughout its lifecycle. KeyGuardian’s architecture is designed to be versatile and scalable, making it suitable for a wide range of environments. Whether used by individuals seeking to protect personal data or by organizations aiming to secure corporate information, KeyGuardian adapts to various security needs. Its implementation balances user-friendliness with robust security, making advanced encryption accessible to users with different levels of technical expertise. In summary, KeyGuardian is a powerful command-line tool that significantly enhances digital security through personalized encryption, precise decryption, and secure data handling. By addressing the limitations of traditional </w:t>
      </w:r>
      <w:r>
        <w:lastRenderedPageBreak/>
        <w:t>key management systems and utilizing advanced cryptographic techniques, KeyGuardian sets a new standard for data protection. Its versatile and scalable architecture ensures it can meet the security demands of diverse environments, paving the way for a more resilient cybersecurity landscape [2,3].</w:t>
      </w:r>
    </w:p>
    <w:p w14:paraId="5A5505BC" w14:textId="77777777" w:rsidR="00BE1669" w:rsidRDefault="00BE1669">
      <w:pPr>
        <w:spacing w:line="360" w:lineRule="auto"/>
        <w:jc w:val="both"/>
      </w:pPr>
    </w:p>
    <w:p w14:paraId="0AC9E9B9" w14:textId="77777777" w:rsidR="00BE1669" w:rsidRDefault="00000000">
      <w:pPr>
        <w:pStyle w:val="Heading5"/>
        <w:numPr>
          <w:ilvl w:val="1"/>
          <w:numId w:val="1"/>
        </w:numPr>
        <w:tabs>
          <w:tab w:val="left" w:pos="1077"/>
        </w:tabs>
        <w:spacing w:before="75"/>
        <w:ind w:left="0" w:hanging="421"/>
        <w:jc w:val="both"/>
      </w:pPr>
      <w:r>
        <w:t>Problem</w:t>
      </w:r>
      <w:r>
        <w:rPr>
          <w:spacing w:val="-15"/>
        </w:rPr>
        <w:t xml:space="preserve"> </w:t>
      </w:r>
      <w:r>
        <w:rPr>
          <w:spacing w:val="-2"/>
        </w:rPr>
        <w:t>Statement</w:t>
      </w:r>
    </w:p>
    <w:p w14:paraId="7F180B4F" w14:textId="77777777" w:rsidR="00BE1669" w:rsidRDefault="00000000">
      <w:pPr>
        <w:pStyle w:val="BodyText"/>
        <w:spacing w:before="267" w:line="360" w:lineRule="auto"/>
        <w:jc w:val="both"/>
      </w:pPr>
      <w:r>
        <w:t>In the ever-evolving landscape of cybersecurity, the secure management of cryptographic keys remains a persistent challenge. Traditional key management systems often fall short, plagued by fragmentation, susceptibility to human error, and a lack of robust security measures. Recognizing the critical need for a centralized and sophisticated solution, KeyGuardian emerges as a pioneering platform designed to revolutionize encryption data management. By offering a cutting-edge approach to key management, KeyGuardian addresses the vulnerabilities inherent in traditional systems, providing users with a reliable and secure means of safeguarding their cryptographic keys. Through its centralized architecture and comprehensive security features, KeyGuardian empowers users to mitigate risks effectively while ensuring the integrity and confidentiality of their encrypted data. By bridging the gap between security needs and technological advancements, KeyGuardian sets a new standard for cryptographic key management, paving the way for a safer and more resilient cybersecurity landscape.</w:t>
      </w:r>
    </w:p>
    <w:p w14:paraId="5876E33D" w14:textId="77777777" w:rsidR="00BE1669" w:rsidRDefault="00000000">
      <w:pPr>
        <w:pStyle w:val="Heading5"/>
        <w:numPr>
          <w:ilvl w:val="1"/>
          <w:numId w:val="1"/>
        </w:numPr>
        <w:tabs>
          <w:tab w:val="left" w:pos="1077"/>
        </w:tabs>
        <w:spacing w:before="95"/>
        <w:ind w:left="0" w:hanging="421"/>
        <w:jc w:val="both"/>
      </w:pPr>
      <w:r>
        <w:rPr>
          <w:spacing w:val="-2"/>
        </w:rPr>
        <w:t>Objective</w:t>
      </w:r>
    </w:p>
    <w:p w14:paraId="63F879A5" w14:textId="77777777" w:rsidR="00BE1669" w:rsidRDefault="00000000">
      <w:pPr>
        <w:pStyle w:val="BodyText"/>
        <w:spacing w:before="263" w:line="360" w:lineRule="auto"/>
        <w:jc w:val="both"/>
        <w:rPr>
          <w:spacing w:val="-2"/>
        </w:rPr>
      </w:pPr>
      <w:r>
        <w:t>The objective of KeyGuardian is to streamline the encryption and decryption process by providing a user-friendly interface for managing cryptographic keys and performing cryptographic operations. Here's a sample objective statement for KeyGuardian: "Objective: Develop and deploy KeyGuardian, a versatile cryptographic tool, to simplify key management and cryptographic operations for users. KeyGuardian aims to provide a seamless experience for encrypting and decrypting data while ensuring the security and integrity of cryptographic keys. The tool should offer a default key folder feature for easy key storage and retrieval, as well as integrate various cryptographic functionalities, such as hash identification and encryption, into a unified platform. Additionally, KeyGuardian should prioritize user convenience and security, offering intuitive controls and robust encryption algorithms to meet the diverse needs of users</w:t>
      </w:r>
      <w:r>
        <w:rPr>
          <w:spacing w:val="-2"/>
        </w:rPr>
        <w:t>.</w:t>
      </w:r>
    </w:p>
    <w:p w14:paraId="4E5F8AA7" w14:textId="77777777" w:rsidR="00BE1669" w:rsidRDefault="00BE1669">
      <w:pPr>
        <w:pStyle w:val="BodyText"/>
        <w:spacing w:before="263" w:line="360" w:lineRule="auto"/>
        <w:jc w:val="both"/>
        <w:rPr>
          <w:spacing w:val="-2"/>
        </w:rPr>
      </w:pPr>
    </w:p>
    <w:p w14:paraId="42570F18" w14:textId="77777777" w:rsidR="00BE1669" w:rsidRDefault="00000000">
      <w:pPr>
        <w:pStyle w:val="Heading6"/>
        <w:numPr>
          <w:ilvl w:val="2"/>
          <w:numId w:val="1"/>
        </w:numPr>
        <w:tabs>
          <w:tab w:val="left" w:pos="1198"/>
        </w:tabs>
        <w:spacing w:before="5"/>
        <w:ind w:left="0" w:hanging="542"/>
        <w:jc w:val="both"/>
      </w:pPr>
      <w:r>
        <w:rPr>
          <w:spacing w:val="-4"/>
        </w:rPr>
        <w:lastRenderedPageBreak/>
        <w:t>Scope</w:t>
      </w:r>
    </w:p>
    <w:p w14:paraId="20EAF12D" w14:textId="77777777" w:rsidR="00BE1669" w:rsidRDefault="00BE1669">
      <w:pPr>
        <w:pStyle w:val="BodyText"/>
        <w:spacing w:before="5"/>
        <w:rPr>
          <w:b/>
        </w:rPr>
      </w:pPr>
    </w:p>
    <w:p w14:paraId="7032FC93" w14:textId="77777777" w:rsidR="00BE1669" w:rsidRDefault="00000000">
      <w:pPr>
        <w:pStyle w:val="BodyText"/>
        <w:spacing w:line="360" w:lineRule="auto"/>
        <w:jc w:val="both"/>
      </w:pPr>
      <w:r>
        <w:t>The scope of the KeyGuardian project is extensive, encompassing various aspects related to data encryption, decryption, and key management. Here is an outline of the potential scope for the KeyGuardian project:</w:t>
      </w:r>
    </w:p>
    <w:p w14:paraId="6F107A34" w14:textId="77777777" w:rsidR="00BE1669" w:rsidRDefault="00BE1669">
      <w:pPr>
        <w:pStyle w:val="BodyText"/>
        <w:spacing w:line="360" w:lineRule="auto"/>
        <w:jc w:val="both"/>
      </w:pPr>
    </w:p>
    <w:p w14:paraId="662CFED2" w14:textId="77777777" w:rsidR="00BE1669" w:rsidRDefault="00000000">
      <w:pPr>
        <w:pStyle w:val="BodyText"/>
        <w:spacing w:line="360" w:lineRule="auto"/>
        <w:jc w:val="both"/>
      </w:pPr>
      <w:r>
        <w:t>1. Encryption and Decryption Operations:</w:t>
      </w:r>
    </w:p>
    <w:p w14:paraId="6738A7B6" w14:textId="77777777" w:rsidR="00BE1669" w:rsidRDefault="00000000">
      <w:pPr>
        <w:pStyle w:val="BodyText"/>
        <w:spacing w:line="360" w:lineRule="auto"/>
        <w:jc w:val="both"/>
      </w:pPr>
      <w:r>
        <w:t>Implement algorithms for encrypting and decrypting data using cryptographic techniques. Support a wide range of file formats and data types for encryption and decryption operations.</w:t>
      </w:r>
    </w:p>
    <w:p w14:paraId="0386E0C4" w14:textId="77777777" w:rsidR="00BE1669" w:rsidRDefault="00BE1669">
      <w:pPr>
        <w:pStyle w:val="BodyText"/>
        <w:spacing w:line="360" w:lineRule="auto"/>
        <w:jc w:val="both"/>
      </w:pPr>
    </w:p>
    <w:p w14:paraId="6869650A" w14:textId="77777777" w:rsidR="00BE1669" w:rsidRDefault="00000000">
      <w:pPr>
        <w:pStyle w:val="BodyText"/>
        <w:spacing w:line="360" w:lineRule="auto"/>
        <w:jc w:val="both"/>
      </w:pPr>
      <w:r>
        <w:t>2. Key Management:</w:t>
      </w:r>
    </w:p>
    <w:p w14:paraId="2E56266C" w14:textId="77777777" w:rsidR="00BE1669" w:rsidRDefault="00000000">
      <w:pPr>
        <w:pStyle w:val="BodyText"/>
        <w:spacing w:line="360" w:lineRule="auto"/>
        <w:jc w:val="both"/>
      </w:pPr>
      <w:r>
        <w:t>Introduce a default key folder feature for secure storage and management of cryptographic keys. Enable users to generate, store, and retrieve keys conveniently within the KeyGuardian platform.</w:t>
      </w:r>
    </w:p>
    <w:p w14:paraId="3A0CC564" w14:textId="77777777" w:rsidR="00BE1669" w:rsidRDefault="00BE1669">
      <w:pPr>
        <w:pStyle w:val="BodyText"/>
        <w:spacing w:line="360" w:lineRule="auto"/>
        <w:jc w:val="both"/>
      </w:pPr>
    </w:p>
    <w:p w14:paraId="16FD6419" w14:textId="77777777" w:rsidR="00BE1669" w:rsidRDefault="00000000">
      <w:pPr>
        <w:pStyle w:val="BodyText"/>
        <w:spacing w:line="360" w:lineRule="auto"/>
        <w:jc w:val="both"/>
      </w:pPr>
      <w:r>
        <w:t>3. Integration of Cryptographic Tools:</w:t>
      </w:r>
    </w:p>
    <w:p w14:paraId="11F5D399" w14:textId="77777777" w:rsidR="00BE1669" w:rsidRDefault="00000000">
      <w:pPr>
        <w:pStyle w:val="BodyText"/>
        <w:spacing w:line="360" w:lineRule="auto"/>
        <w:jc w:val="both"/>
      </w:pPr>
      <w:r>
        <w:t>Merge multiple cryptographic tools, such as hash identification and hash generation, into a unified platform. Provide seamless integration of these tools within the KeyGuardian interface for enhanced user experience.</w:t>
      </w:r>
    </w:p>
    <w:p w14:paraId="1EC3571F" w14:textId="77777777" w:rsidR="00BE1669" w:rsidRDefault="00BE1669">
      <w:pPr>
        <w:pStyle w:val="BodyText"/>
        <w:spacing w:line="360" w:lineRule="auto"/>
        <w:jc w:val="both"/>
      </w:pPr>
    </w:p>
    <w:p w14:paraId="46F1FF20" w14:textId="77777777" w:rsidR="00BE1669" w:rsidRDefault="00000000">
      <w:pPr>
        <w:pStyle w:val="BodyText"/>
        <w:spacing w:line="360" w:lineRule="auto"/>
        <w:jc w:val="both"/>
      </w:pPr>
      <w:r>
        <w:t>4. Security Enhancement:</w:t>
      </w:r>
    </w:p>
    <w:p w14:paraId="4CD557AD" w14:textId="77777777" w:rsidR="00BE1669" w:rsidRDefault="00000000">
      <w:pPr>
        <w:pStyle w:val="BodyText"/>
        <w:spacing w:line="360" w:lineRule="auto"/>
        <w:jc w:val="both"/>
      </w:pPr>
      <w:r>
        <w:t>Implement robust security measures to ensure the confidentiality and integrity of encrypted data. Employ advanced encryption techniques to protect against unauthorized access and data breaches.</w:t>
      </w:r>
    </w:p>
    <w:p w14:paraId="2F9154A7" w14:textId="77777777" w:rsidR="00BE1669" w:rsidRDefault="00BE1669">
      <w:pPr>
        <w:pStyle w:val="BodyText"/>
        <w:spacing w:line="360" w:lineRule="auto"/>
        <w:jc w:val="both"/>
      </w:pPr>
    </w:p>
    <w:p w14:paraId="7569451C" w14:textId="77777777" w:rsidR="00BE1669" w:rsidRDefault="00000000">
      <w:pPr>
        <w:pStyle w:val="BodyText"/>
        <w:spacing w:line="360" w:lineRule="auto"/>
        <w:jc w:val="both"/>
      </w:pPr>
      <w:r>
        <w:t>5. User Interface and Experience:</w:t>
      </w:r>
    </w:p>
    <w:p w14:paraId="628D3716" w14:textId="77777777" w:rsidR="00BE1669" w:rsidRDefault="00000000">
      <w:pPr>
        <w:pStyle w:val="BodyText"/>
        <w:spacing w:line="360" w:lineRule="auto"/>
        <w:jc w:val="both"/>
      </w:pPr>
      <w:r>
        <w:t>Design a user-friendly option-menu interface that simplifies hash identification, creating hashes, encryption, and decryption tasks.</w:t>
      </w:r>
    </w:p>
    <w:p w14:paraId="5E8720D4" w14:textId="77777777" w:rsidR="00BE1669" w:rsidRDefault="00BE1669">
      <w:pPr>
        <w:pStyle w:val="BodyText"/>
        <w:spacing w:line="360" w:lineRule="auto"/>
        <w:jc w:val="both"/>
      </w:pPr>
    </w:p>
    <w:p w14:paraId="01035D0E" w14:textId="77777777" w:rsidR="00BE1669" w:rsidRDefault="00000000">
      <w:pPr>
        <w:pStyle w:val="BodyText"/>
        <w:spacing w:line="360" w:lineRule="auto"/>
        <w:jc w:val="both"/>
      </w:pPr>
      <w:r>
        <w:t>6. Performance Optimization:</w:t>
      </w:r>
    </w:p>
    <w:p w14:paraId="7915951C" w14:textId="77777777" w:rsidR="00BE1669" w:rsidRDefault="00000000">
      <w:pPr>
        <w:pStyle w:val="BodyText"/>
        <w:spacing w:line="360" w:lineRule="auto"/>
        <w:jc w:val="both"/>
      </w:pPr>
      <w:r>
        <w:t>Optimize encryption and decryption algorithms for efficient resource utilization and faster processing speeds. Conduct performance testing to identify bottlenecks and areas for improvement in cryptographic operations.</w:t>
      </w:r>
    </w:p>
    <w:p w14:paraId="4C0647C3" w14:textId="77777777" w:rsidR="00BE1669" w:rsidRDefault="00BE1669">
      <w:pPr>
        <w:pStyle w:val="BodyText"/>
        <w:spacing w:line="360" w:lineRule="auto"/>
        <w:jc w:val="both"/>
      </w:pPr>
    </w:p>
    <w:p w14:paraId="27FBDB22" w14:textId="77777777" w:rsidR="00BE1669" w:rsidRDefault="00000000">
      <w:pPr>
        <w:pStyle w:val="BodyText"/>
        <w:spacing w:line="360" w:lineRule="auto"/>
        <w:jc w:val="both"/>
      </w:pPr>
      <w:r>
        <w:t>7. Documentation and Support:</w:t>
      </w:r>
    </w:p>
    <w:p w14:paraId="04127249" w14:textId="77777777" w:rsidR="00BE1669" w:rsidRDefault="00000000">
      <w:pPr>
        <w:pStyle w:val="BodyText"/>
        <w:spacing w:line="360" w:lineRule="auto"/>
        <w:jc w:val="both"/>
      </w:pPr>
      <w:r>
        <w:t>Generate comprehensive documentation outlining the functionalities and usage guidelines of KeyGuardian. Offer technical support and assistance to users for troubleshooting and resolving issues related to KeyGuardian.</w:t>
      </w:r>
    </w:p>
    <w:p w14:paraId="52B70035" w14:textId="77777777" w:rsidR="00BE1669" w:rsidRDefault="00BE1669">
      <w:pPr>
        <w:pStyle w:val="BodyText"/>
        <w:spacing w:line="360" w:lineRule="auto"/>
        <w:jc w:val="both"/>
      </w:pPr>
    </w:p>
    <w:p w14:paraId="518FD91B" w14:textId="77777777" w:rsidR="00BE1669" w:rsidRDefault="00000000">
      <w:pPr>
        <w:pStyle w:val="Heading5"/>
        <w:numPr>
          <w:ilvl w:val="1"/>
          <w:numId w:val="1"/>
        </w:numPr>
        <w:tabs>
          <w:tab w:val="left" w:pos="1077"/>
        </w:tabs>
        <w:spacing w:before="3" w:after="240"/>
        <w:ind w:left="0" w:hanging="421"/>
        <w:jc w:val="both"/>
      </w:pPr>
      <w:r>
        <w:t>Existing</w:t>
      </w:r>
      <w:r>
        <w:rPr>
          <w:spacing w:val="-14"/>
        </w:rPr>
        <w:t xml:space="preserve"> </w:t>
      </w:r>
      <w:r>
        <w:rPr>
          <w:spacing w:val="-2"/>
        </w:rPr>
        <w:t>Software</w:t>
      </w:r>
    </w:p>
    <w:p w14:paraId="1688B136" w14:textId="77777777" w:rsidR="00BE1669" w:rsidRDefault="00000000">
      <w:pPr>
        <w:pStyle w:val="BodyText"/>
        <w:spacing w:line="360" w:lineRule="auto"/>
        <w:ind w:firstLine="57"/>
        <w:jc w:val="both"/>
      </w:pPr>
      <w:r>
        <w:rPr>
          <w:i/>
        </w:rPr>
        <w:t>Traditional Key Management Systems:</w:t>
      </w:r>
      <w:r>
        <w:t xml:space="preserve"> Conventional systems often rely on manual processes for key management, leading to complexities, inefficiencies, and potential security vulnerabilities.</w:t>
      </w:r>
    </w:p>
    <w:p w14:paraId="15031446" w14:textId="77777777" w:rsidR="00BE1669" w:rsidRDefault="00000000">
      <w:pPr>
        <w:pStyle w:val="BodyText"/>
        <w:spacing w:line="360" w:lineRule="auto"/>
        <w:jc w:val="both"/>
        <w:rPr>
          <w:i/>
        </w:rPr>
      </w:pPr>
      <w:proofErr w:type="spellStart"/>
      <w:r>
        <w:rPr>
          <w:i/>
        </w:rPr>
        <w:t>hashID</w:t>
      </w:r>
      <w:proofErr w:type="spellEnd"/>
      <w:r>
        <w:rPr>
          <w:i/>
        </w:rPr>
        <w:t>:</w:t>
      </w:r>
      <w:r>
        <w:t xml:space="preserve"> Kali Linux introduces </w:t>
      </w:r>
      <w:proofErr w:type="spellStart"/>
      <w:r>
        <w:t>hashID</w:t>
      </w:r>
      <w:proofErr w:type="spellEnd"/>
      <w:r>
        <w:t xml:space="preserve"> as a powerful alternative. This Python-based tool streamlines the hashing process, </w:t>
      </w:r>
      <w:proofErr w:type="spellStart"/>
      <w:r>
        <w:t>HashID</w:t>
      </w:r>
      <w:proofErr w:type="spellEnd"/>
      <w:r>
        <w:t xml:space="preserve"> has the ability to recognize over 175 unique hash types. Simply provide the hash, and </w:t>
      </w:r>
      <w:proofErr w:type="spellStart"/>
      <w:r>
        <w:t>HashID</w:t>
      </w:r>
      <w:proofErr w:type="spellEnd"/>
      <w:r>
        <w:t xml:space="preserve"> will identify its type.</w:t>
      </w:r>
      <w:r>
        <w:br/>
      </w:r>
      <w:r>
        <w:rPr>
          <w:i/>
        </w:rPr>
        <w:t>CyberChef:</w:t>
      </w:r>
      <w:r>
        <w:t xml:space="preserve"> It is a versatile online tool that facilitates the encryption and decryption of data using various algorithms, with the added convenience of an offline version. Beyond its encryption capabilities, CyberChef offers functionalities such as defanging URLs, identifying RegEx patterns, and performing a myriad of other tasks, rendering it an invaluable resource for cybersecurity enthusiasts and professionals. Its multifaceted features make it a comprehensive and indispensable tool for handling diverse cybersecurity challenges with efficiency and ease.</w:t>
      </w:r>
    </w:p>
    <w:p w14:paraId="322D88FD" w14:textId="77777777" w:rsidR="00BE1669" w:rsidRDefault="00000000">
      <w:pPr>
        <w:pStyle w:val="Heading5"/>
        <w:numPr>
          <w:ilvl w:val="1"/>
          <w:numId w:val="1"/>
        </w:numPr>
        <w:tabs>
          <w:tab w:val="left" w:pos="0"/>
        </w:tabs>
        <w:spacing w:before="155"/>
        <w:ind w:left="1260" w:hanging="1710"/>
        <w:jc w:val="both"/>
      </w:pPr>
      <w:r>
        <w:t>Background</w:t>
      </w:r>
      <w:r>
        <w:rPr>
          <w:spacing w:val="-11"/>
        </w:rPr>
        <w:t xml:space="preserve"> </w:t>
      </w:r>
      <w:r>
        <w:t>and</w:t>
      </w:r>
      <w:r>
        <w:rPr>
          <w:spacing w:val="-11"/>
        </w:rPr>
        <w:t xml:space="preserve"> </w:t>
      </w:r>
      <w:r>
        <w:t>related</w:t>
      </w:r>
      <w:r>
        <w:rPr>
          <w:spacing w:val="-7"/>
        </w:rPr>
        <w:t xml:space="preserve"> </w:t>
      </w:r>
      <w:r>
        <w:rPr>
          <w:spacing w:val="-4"/>
        </w:rPr>
        <w:t>work</w:t>
      </w:r>
    </w:p>
    <w:p w14:paraId="17ED174C" w14:textId="77777777" w:rsidR="00BE1669" w:rsidRDefault="00BE1669">
      <w:pPr>
        <w:pStyle w:val="BodyText"/>
        <w:spacing w:before="137"/>
        <w:rPr>
          <w:b/>
          <w:sz w:val="28"/>
        </w:rPr>
      </w:pPr>
    </w:p>
    <w:p w14:paraId="7DA379B9" w14:textId="77777777" w:rsidR="00BE1669" w:rsidRDefault="00000000">
      <w:pPr>
        <w:pStyle w:val="Heading6"/>
        <w:ind w:left="810" w:right="197" w:hanging="2070"/>
        <w:jc w:val="center"/>
      </w:pPr>
      <w:r>
        <w:t>TABLE</w:t>
      </w:r>
      <w:r>
        <w:rPr>
          <w:spacing w:val="-5"/>
        </w:rPr>
        <w:t xml:space="preserve"> </w:t>
      </w:r>
      <w:r>
        <w:t>1.1.</w:t>
      </w:r>
      <w:r>
        <w:rPr>
          <w:spacing w:val="-3"/>
        </w:rPr>
        <w:t xml:space="preserve"> </w:t>
      </w:r>
      <w:r>
        <w:t>Comparison</w:t>
      </w:r>
      <w:r>
        <w:rPr>
          <w:spacing w:val="-1"/>
        </w:rPr>
        <w:t xml:space="preserve"> </w:t>
      </w:r>
      <w:r>
        <w:t>of</w:t>
      </w:r>
      <w:r>
        <w:rPr>
          <w:spacing w:val="-3"/>
        </w:rPr>
        <w:t xml:space="preserve"> </w:t>
      </w:r>
      <w:r>
        <w:t>various</w:t>
      </w:r>
      <w:r>
        <w:rPr>
          <w:spacing w:val="-3"/>
        </w:rPr>
        <w:t xml:space="preserve"> </w:t>
      </w:r>
      <w:r>
        <w:t>methodology suggested</w:t>
      </w:r>
      <w:r>
        <w:rPr>
          <w:spacing w:val="-1"/>
        </w:rPr>
        <w:t xml:space="preserve"> </w:t>
      </w:r>
      <w:r>
        <w:t xml:space="preserve">by </w:t>
      </w:r>
      <w:r>
        <w:rPr>
          <w:spacing w:val="-2"/>
        </w:rPr>
        <w:t>authors</w:t>
      </w:r>
    </w:p>
    <w:p w14:paraId="0381BA7A" w14:textId="77777777" w:rsidR="00BE1669" w:rsidRDefault="00BE1669">
      <w:pPr>
        <w:pStyle w:val="BodyText"/>
        <w:spacing w:before="88"/>
        <w:rPr>
          <w:b/>
          <w:sz w:val="20"/>
        </w:rPr>
      </w:pPr>
    </w:p>
    <w:tbl>
      <w:tblPr>
        <w:tblW w:w="89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89"/>
        <w:gridCol w:w="1831"/>
        <w:gridCol w:w="1440"/>
        <w:gridCol w:w="810"/>
        <w:gridCol w:w="4139"/>
      </w:tblGrid>
      <w:tr w:rsidR="00BE1669" w14:paraId="11CC395F" w14:textId="77777777">
        <w:trPr>
          <w:trHeight w:val="530"/>
        </w:trPr>
        <w:tc>
          <w:tcPr>
            <w:tcW w:w="689" w:type="dxa"/>
            <w:tcBorders>
              <w:top w:val="single" w:sz="4" w:space="0" w:color="000000"/>
              <w:left w:val="single" w:sz="4" w:space="0" w:color="000000"/>
              <w:bottom w:val="single" w:sz="4" w:space="0" w:color="000000"/>
              <w:right w:val="single" w:sz="4" w:space="0" w:color="000000"/>
            </w:tcBorders>
          </w:tcPr>
          <w:p w14:paraId="22DB8EFF" w14:textId="77777777" w:rsidR="00BE1669" w:rsidRDefault="00000000">
            <w:pPr>
              <w:pStyle w:val="TableParagraph"/>
              <w:spacing w:line="268" w:lineRule="exact"/>
              <w:ind w:left="0"/>
              <w:rPr>
                <w:spacing w:val="-5"/>
                <w:sz w:val="24"/>
              </w:rPr>
            </w:pPr>
            <w:r>
              <w:rPr>
                <w:spacing w:val="-5"/>
                <w:sz w:val="24"/>
              </w:rPr>
              <w:t>S. No.</w:t>
            </w:r>
          </w:p>
        </w:tc>
        <w:tc>
          <w:tcPr>
            <w:tcW w:w="1831" w:type="dxa"/>
            <w:tcBorders>
              <w:top w:val="single" w:sz="4" w:space="0" w:color="000000"/>
              <w:left w:val="single" w:sz="4" w:space="0" w:color="000000"/>
              <w:bottom w:val="single" w:sz="4" w:space="0" w:color="000000"/>
              <w:right w:val="single" w:sz="4" w:space="0" w:color="000000"/>
            </w:tcBorders>
          </w:tcPr>
          <w:p w14:paraId="5C099AB6" w14:textId="77777777" w:rsidR="00BE1669" w:rsidRDefault="00000000">
            <w:pPr>
              <w:pStyle w:val="TableParagraph"/>
              <w:spacing w:line="360" w:lineRule="auto"/>
              <w:ind w:left="0" w:firstLine="62"/>
              <w:rPr>
                <w:sz w:val="24"/>
              </w:rPr>
            </w:pPr>
            <w:r>
              <w:rPr>
                <w:sz w:val="24"/>
              </w:rPr>
              <w:t>Paper Name</w:t>
            </w:r>
          </w:p>
        </w:tc>
        <w:tc>
          <w:tcPr>
            <w:tcW w:w="1440" w:type="dxa"/>
            <w:tcBorders>
              <w:top w:val="single" w:sz="4" w:space="0" w:color="000000"/>
              <w:left w:val="single" w:sz="4" w:space="0" w:color="000000"/>
              <w:bottom w:val="single" w:sz="4" w:space="0" w:color="000000"/>
              <w:right w:val="single" w:sz="4" w:space="0" w:color="000000"/>
            </w:tcBorders>
          </w:tcPr>
          <w:p w14:paraId="77811C4B" w14:textId="77777777" w:rsidR="00BE1669" w:rsidRDefault="00000000">
            <w:pPr>
              <w:widowControl/>
              <w:rPr>
                <w:rFonts w:eastAsia="SimSun"/>
                <w:color w:val="000000"/>
                <w:sz w:val="24"/>
                <w:szCs w:val="24"/>
                <w:lang w:eastAsia="zh-CN" w:bidi="ar"/>
              </w:rPr>
            </w:pPr>
            <w:r>
              <w:rPr>
                <w:rFonts w:eastAsia="SimSun"/>
                <w:color w:val="000000"/>
                <w:sz w:val="24"/>
                <w:szCs w:val="24"/>
                <w:lang w:eastAsia="zh-CN" w:bidi="ar"/>
              </w:rPr>
              <w:t>Author</w:t>
            </w:r>
          </w:p>
        </w:tc>
        <w:tc>
          <w:tcPr>
            <w:tcW w:w="810" w:type="dxa"/>
            <w:tcBorders>
              <w:top w:val="single" w:sz="4" w:space="0" w:color="000000"/>
              <w:left w:val="single" w:sz="4" w:space="0" w:color="000000"/>
              <w:bottom w:val="single" w:sz="4" w:space="0" w:color="000000"/>
              <w:right w:val="single" w:sz="4" w:space="0" w:color="000000"/>
            </w:tcBorders>
          </w:tcPr>
          <w:p w14:paraId="2F2763D5" w14:textId="77777777" w:rsidR="00BE1669" w:rsidRDefault="00000000">
            <w:pPr>
              <w:pStyle w:val="TableParagraph"/>
              <w:spacing w:line="268" w:lineRule="exact"/>
              <w:ind w:left="0"/>
              <w:rPr>
                <w:spacing w:val="-4"/>
                <w:sz w:val="24"/>
              </w:rPr>
            </w:pPr>
            <w:r>
              <w:rPr>
                <w:spacing w:val="-4"/>
                <w:sz w:val="24"/>
              </w:rPr>
              <w:t>Year</w:t>
            </w:r>
          </w:p>
        </w:tc>
        <w:tc>
          <w:tcPr>
            <w:tcW w:w="4139" w:type="dxa"/>
            <w:tcBorders>
              <w:top w:val="single" w:sz="4" w:space="0" w:color="000000"/>
              <w:left w:val="single" w:sz="4" w:space="0" w:color="000000"/>
              <w:bottom w:val="single" w:sz="4" w:space="0" w:color="000000"/>
              <w:right w:val="single" w:sz="4" w:space="0" w:color="000000"/>
            </w:tcBorders>
          </w:tcPr>
          <w:p w14:paraId="152D9C27" w14:textId="77777777" w:rsidR="00BE1669" w:rsidRDefault="00000000">
            <w:pPr>
              <w:pStyle w:val="TableParagraph"/>
              <w:spacing w:line="360" w:lineRule="auto"/>
              <w:ind w:left="0"/>
              <w:rPr>
                <w:sz w:val="24"/>
              </w:rPr>
            </w:pPr>
            <w:r>
              <w:rPr>
                <w:sz w:val="24"/>
              </w:rPr>
              <w:t>Methodology</w:t>
            </w:r>
          </w:p>
        </w:tc>
      </w:tr>
      <w:tr w:rsidR="00BE1669" w14:paraId="52C5322C" w14:textId="77777777">
        <w:trPr>
          <w:trHeight w:val="530"/>
        </w:trPr>
        <w:tc>
          <w:tcPr>
            <w:tcW w:w="689" w:type="dxa"/>
            <w:tcBorders>
              <w:top w:val="single" w:sz="4" w:space="0" w:color="000000"/>
              <w:left w:val="single" w:sz="4" w:space="0" w:color="000000"/>
              <w:bottom w:val="single" w:sz="4" w:space="0" w:color="000000"/>
              <w:right w:val="single" w:sz="4" w:space="0" w:color="000000"/>
            </w:tcBorders>
          </w:tcPr>
          <w:p w14:paraId="62C1A3A3" w14:textId="77777777" w:rsidR="00BE1669" w:rsidRDefault="00000000">
            <w:pPr>
              <w:pStyle w:val="TableParagraph"/>
              <w:spacing w:line="268" w:lineRule="exact"/>
              <w:ind w:left="0"/>
              <w:rPr>
                <w:spacing w:val="-5"/>
                <w:sz w:val="24"/>
              </w:rPr>
            </w:pPr>
            <w:r>
              <w:rPr>
                <w:spacing w:val="-5"/>
                <w:sz w:val="24"/>
              </w:rPr>
              <w:t>1</w:t>
            </w:r>
          </w:p>
        </w:tc>
        <w:tc>
          <w:tcPr>
            <w:tcW w:w="1831" w:type="dxa"/>
            <w:tcBorders>
              <w:top w:val="single" w:sz="4" w:space="0" w:color="000000"/>
              <w:left w:val="single" w:sz="4" w:space="0" w:color="000000"/>
              <w:bottom w:val="single" w:sz="4" w:space="0" w:color="000000"/>
              <w:right w:val="single" w:sz="4" w:space="0" w:color="000000"/>
            </w:tcBorders>
          </w:tcPr>
          <w:p w14:paraId="39AF91E9" w14:textId="77777777" w:rsidR="00BE1669" w:rsidRDefault="00000000">
            <w:pPr>
              <w:pStyle w:val="TableParagraph"/>
              <w:spacing w:line="360" w:lineRule="auto"/>
              <w:ind w:left="0" w:firstLine="62"/>
              <w:rPr>
                <w:sz w:val="24"/>
              </w:rPr>
            </w:pPr>
            <w:r>
              <w:rPr>
                <w:sz w:val="24"/>
              </w:rPr>
              <w:t xml:space="preserve">“Cloud Storage Security using Firebase and Fernet </w:t>
            </w:r>
          </w:p>
          <w:p w14:paraId="1F7D6E7D" w14:textId="77777777" w:rsidR="00BE1669" w:rsidRDefault="00000000">
            <w:pPr>
              <w:pStyle w:val="TableParagraph"/>
              <w:spacing w:line="360" w:lineRule="auto"/>
              <w:ind w:left="0" w:firstLine="62"/>
              <w:rPr>
                <w:sz w:val="24"/>
              </w:rPr>
            </w:pPr>
            <w:r>
              <w:rPr>
                <w:sz w:val="24"/>
              </w:rPr>
              <w:t>Encryption”</w:t>
            </w:r>
          </w:p>
        </w:tc>
        <w:tc>
          <w:tcPr>
            <w:tcW w:w="1440" w:type="dxa"/>
            <w:tcBorders>
              <w:top w:val="single" w:sz="4" w:space="0" w:color="000000"/>
              <w:left w:val="single" w:sz="4" w:space="0" w:color="000000"/>
              <w:bottom w:val="single" w:sz="4" w:space="0" w:color="000000"/>
              <w:right w:val="single" w:sz="4" w:space="0" w:color="000000"/>
            </w:tcBorders>
          </w:tcPr>
          <w:p w14:paraId="2A0478E5" w14:textId="77777777" w:rsidR="00BE1669" w:rsidRDefault="00000000">
            <w:pPr>
              <w:widowControl/>
              <w:rPr>
                <w:rFonts w:eastAsia="SimSun"/>
                <w:color w:val="000000"/>
                <w:sz w:val="24"/>
                <w:szCs w:val="24"/>
                <w:lang w:eastAsia="zh-CN" w:bidi="ar"/>
              </w:rPr>
            </w:pPr>
            <w:r>
              <w:rPr>
                <w:rFonts w:eastAsia="SimSun"/>
                <w:color w:val="000000"/>
                <w:sz w:val="24"/>
                <w:szCs w:val="24"/>
                <w:lang w:eastAsia="zh-CN" w:bidi="ar"/>
              </w:rPr>
              <w:t>Dhruv Sharma, C. Fancy</w:t>
            </w:r>
          </w:p>
        </w:tc>
        <w:tc>
          <w:tcPr>
            <w:tcW w:w="810" w:type="dxa"/>
            <w:tcBorders>
              <w:top w:val="single" w:sz="4" w:space="0" w:color="000000"/>
              <w:left w:val="single" w:sz="4" w:space="0" w:color="000000"/>
              <w:bottom w:val="single" w:sz="4" w:space="0" w:color="000000"/>
              <w:right w:val="single" w:sz="4" w:space="0" w:color="000000"/>
            </w:tcBorders>
          </w:tcPr>
          <w:p w14:paraId="089EA79C" w14:textId="77777777" w:rsidR="00BE1669" w:rsidRDefault="00000000">
            <w:pPr>
              <w:pStyle w:val="TableParagraph"/>
              <w:spacing w:line="268" w:lineRule="exact"/>
              <w:ind w:left="0"/>
              <w:jc w:val="center"/>
              <w:rPr>
                <w:spacing w:val="-4"/>
                <w:sz w:val="24"/>
              </w:rPr>
            </w:pPr>
            <w:r>
              <w:rPr>
                <w:spacing w:val="-4"/>
                <w:sz w:val="24"/>
              </w:rPr>
              <w:t>2022</w:t>
            </w:r>
          </w:p>
        </w:tc>
        <w:tc>
          <w:tcPr>
            <w:tcW w:w="4139" w:type="dxa"/>
            <w:tcBorders>
              <w:top w:val="single" w:sz="4" w:space="0" w:color="000000"/>
              <w:left w:val="single" w:sz="4" w:space="0" w:color="000000"/>
              <w:bottom w:val="single" w:sz="4" w:space="0" w:color="000000"/>
              <w:right w:val="single" w:sz="4" w:space="0" w:color="000000"/>
            </w:tcBorders>
          </w:tcPr>
          <w:p w14:paraId="4990CAE9" w14:textId="77777777" w:rsidR="00BE1669" w:rsidRDefault="00000000">
            <w:pPr>
              <w:pStyle w:val="TableParagraph"/>
              <w:spacing w:line="360" w:lineRule="auto"/>
              <w:ind w:left="0"/>
              <w:rPr>
                <w:sz w:val="24"/>
              </w:rPr>
            </w:pPr>
            <w:r>
              <w:rPr>
                <w:sz w:val="24"/>
              </w:rPr>
              <w:t xml:space="preserve">This research explores cloud security as traditional networks move to virtualized environments. It analyzes security mechanisms for Infrastructure (IaaS), Platform (PaaS), and Software (SaaS) cloud services. The study emphasizes encryption (DES, AES, RSA, Blowfish) for data protection and proposes additional </w:t>
            </w:r>
            <w:r>
              <w:rPr>
                <w:sz w:val="24"/>
              </w:rPr>
              <w:lastRenderedPageBreak/>
              <w:t>encryption to address the growing problem of cloud data breaches.</w:t>
            </w:r>
          </w:p>
        </w:tc>
      </w:tr>
      <w:tr w:rsidR="00BE1669" w14:paraId="5AA4A384" w14:textId="77777777">
        <w:trPr>
          <w:trHeight w:val="1689"/>
        </w:trPr>
        <w:tc>
          <w:tcPr>
            <w:tcW w:w="689" w:type="dxa"/>
            <w:tcBorders>
              <w:top w:val="single" w:sz="4" w:space="0" w:color="000000"/>
              <w:left w:val="single" w:sz="4" w:space="0" w:color="000000"/>
              <w:bottom w:val="single" w:sz="4" w:space="0" w:color="000000"/>
              <w:right w:val="single" w:sz="4" w:space="0" w:color="000000"/>
            </w:tcBorders>
          </w:tcPr>
          <w:p w14:paraId="7222A08B" w14:textId="77777777" w:rsidR="00BE1669" w:rsidRDefault="00000000">
            <w:pPr>
              <w:pStyle w:val="TableParagraph"/>
              <w:spacing w:line="268" w:lineRule="exact"/>
              <w:ind w:left="0"/>
              <w:rPr>
                <w:spacing w:val="-5"/>
                <w:sz w:val="24"/>
              </w:rPr>
            </w:pPr>
            <w:r>
              <w:rPr>
                <w:spacing w:val="-5"/>
                <w:sz w:val="24"/>
              </w:rPr>
              <w:lastRenderedPageBreak/>
              <w:t>2</w:t>
            </w:r>
          </w:p>
        </w:tc>
        <w:tc>
          <w:tcPr>
            <w:tcW w:w="1831" w:type="dxa"/>
            <w:tcBorders>
              <w:top w:val="single" w:sz="4" w:space="0" w:color="000000"/>
              <w:left w:val="single" w:sz="4" w:space="0" w:color="000000"/>
              <w:bottom w:val="single" w:sz="4" w:space="0" w:color="000000"/>
              <w:right w:val="single" w:sz="4" w:space="0" w:color="000000"/>
            </w:tcBorders>
          </w:tcPr>
          <w:p w14:paraId="3575D72D" w14:textId="77777777" w:rsidR="00BE1669" w:rsidRDefault="00000000">
            <w:pPr>
              <w:pStyle w:val="TableParagraph"/>
              <w:spacing w:line="360" w:lineRule="auto"/>
              <w:ind w:left="0" w:firstLine="62"/>
              <w:rPr>
                <w:sz w:val="24"/>
              </w:rPr>
            </w:pPr>
            <w:r>
              <w:rPr>
                <w:sz w:val="24"/>
              </w:rPr>
              <w:t>"Fernet Symmetric Encryption method to</w:t>
            </w:r>
          </w:p>
          <w:p w14:paraId="04CCBBBC" w14:textId="77777777" w:rsidR="00BE1669" w:rsidRDefault="00000000">
            <w:pPr>
              <w:pStyle w:val="TableParagraph"/>
              <w:spacing w:line="360" w:lineRule="auto"/>
              <w:ind w:left="0" w:firstLine="62"/>
              <w:rPr>
                <w:sz w:val="24"/>
              </w:rPr>
            </w:pPr>
            <w:r>
              <w:rPr>
                <w:sz w:val="24"/>
              </w:rPr>
              <w:t>gather MQTT E2E secure communications for</w:t>
            </w:r>
          </w:p>
          <w:p w14:paraId="3D4ABB5E" w14:textId="77777777" w:rsidR="00BE1669" w:rsidRDefault="00000000">
            <w:pPr>
              <w:pStyle w:val="TableParagraph"/>
              <w:spacing w:line="360" w:lineRule="auto"/>
              <w:ind w:left="0" w:firstLine="62"/>
              <w:rPr>
                <w:sz w:val="24"/>
              </w:rPr>
            </w:pPr>
            <w:r>
              <w:rPr>
                <w:sz w:val="24"/>
              </w:rPr>
              <w:t>IOT Devices"</w:t>
            </w:r>
          </w:p>
        </w:tc>
        <w:tc>
          <w:tcPr>
            <w:tcW w:w="1440" w:type="dxa"/>
            <w:tcBorders>
              <w:top w:val="single" w:sz="4" w:space="0" w:color="000000"/>
              <w:left w:val="single" w:sz="4" w:space="0" w:color="000000"/>
              <w:bottom w:val="single" w:sz="4" w:space="0" w:color="000000"/>
              <w:right w:val="single" w:sz="4" w:space="0" w:color="000000"/>
            </w:tcBorders>
          </w:tcPr>
          <w:p w14:paraId="7702D518" w14:textId="77777777" w:rsidR="00BE1669" w:rsidRDefault="00000000">
            <w:pPr>
              <w:widowControl/>
              <w:rPr>
                <w:rFonts w:eastAsia="SimSun"/>
                <w:color w:val="000000"/>
                <w:sz w:val="24"/>
                <w:szCs w:val="24"/>
                <w:lang w:eastAsia="zh-CN" w:bidi="ar"/>
              </w:rPr>
            </w:pPr>
            <w:r>
              <w:rPr>
                <w:rFonts w:eastAsia="SimSun"/>
                <w:color w:val="000000"/>
                <w:sz w:val="24"/>
                <w:szCs w:val="24"/>
                <w:lang w:eastAsia="zh-CN" w:bidi="ar"/>
              </w:rPr>
              <w:t xml:space="preserve">El </w:t>
            </w:r>
            <w:proofErr w:type="spellStart"/>
            <w:r>
              <w:rPr>
                <w:rFonts w:eastAsia="SimSun"/>
                <w:color w:val="000000"/>
                <w:sz w:val="24"/>
                <w:szCs w:val="24"/>
                <w:lang w:eastAsia="zh-CN" w:bidi="ar"/>
              </w:rPr>
              <w:t>Gaabouri</w:t>
            </w:r>
            <w:proofErr w:type="spellEnd"/>
            <w:r>
              <w:rPr>
                <w:rFonts w:eastAsia="SimSun"/>
                <w:color w:val="000000"/>
                <w:sz w:val="24"/>
                <w:szCs w:val="24"/>
                <w:lang w:eastAsia="zh-CN" w:bidi="ar"/>
              </w:rPr>
              <w:t xml:space="preserve"> Ismail, </w:t>
            </w:r>
            <w:proofErr w:type="spellStart"/>
            <w:r>
              <w:rPr>
                <w:rFonts w:eastAsia="SimSun"/>
                <w:color w:val="000000"/>
                <w:sz w:val="24"/>
                <w:szCs w:val="24"/>
                <w:lang w:eastAsia="zh-CN" w:bidi="ar"/>
              </w:rPr>
              <w:t>Chahboun</w:t>
            </w:r>
            <w:proofErr w:type="spellEnd"/>
            <w:r>
              <w:rPr>
                <w:rFonts w:eastAsia="SimSun"/>
                <w:color w:val="000000"/>
                <w:sz w:val="24"/>
                <w:szCs w:val="24"/>
                <w:lang w:eastAsia="zh-CN" w:bidi="ar"/>
              </w:rPr>
              <w:t xml:space="preserve"> Asaad, and </w:t>
            </w:r>
            <w:proofErr w:type="spellStart"/>
            <w:r>
              <w:rPr>
                <w:rFonts w:eastAsia="SimSun"/>
                <w:color w:val="000000"/>
                <w:sz w:val="24"/>
                <w:szCs w:val="24"/>
                <w:lang w:eastAsia="zh-CN" w:bidi="ar"/>
              </w:rPr>
              <w:t>Raissouni</w:t>
            </w:r>
            <w:proofErr w:type="spellEnd"/>
            <w:r>
              <w:rPr>
                <w:rFonts w:eastAsia="SimSun"/>
                <w:color w:val="000000"/>
                <w:sz w:val="24"/>
                <w:szCs w:val="24"/>
                <w:lang w:eastAsia="zh-CN" w:bidi="ar"/>
              </w:rPr>
              <w:t xml:space="preserve"> Naoufal</w:t>
            </w:r>
          </w:p>
        </w:tc>
        <w:tc>
          <w:tcPr>
            <w:tcW w:w="810" w:type="dxa"/>
            <w:tcBorders>
              <w:top w:val="single" w:sz="4" w:space="0" w:color="000000"/>
              <w:left w:val="single" w:sz="4" w:space="0" w:color="000000"/>
              <w:bottom w:val="single" w:sz="4" w:space="0" w:color="000000"/>
              <w:right w:val="single" w:sz="4" w:space="0" w:color="000000"/>
            </w:tcBorders>
          </w:tcPr>
          <w:p w14:paraId="42B5F2A7" w14:textId="77777777" w:rsidR="00BE1669" w:rsidRDefault="00000000">
            <w:pPr>
              <w:pStyle w:val="TableParagraph"/>
              <w:spacing w:line="268" w:lineRule="exact"/>
              <w:ind w:left="0"/>
              <w:jc w:val="center"/>
              <w:rPr>
                <w:spacing w:val="-4"/>
                <w:sz w:val="24"/>
              </w:rPr>
            </w:pPr>
            <w:r>
              <w:rPr>
                <w:spacing w:val="-4"/>
                <w:sz w:val="24"/>
              </w:rPr>
              <w:t>2020</w:t>
            </w:r>
          </w:p>
        </w:tc>
        <w:tc>
          <w:tcPr>
            <w:tcW w:w="4139" w:type="dxa"/>
            <w:tcBorders>
              <w:top w:val="single" w:sz="4" w:space="0" w:color="000000"/>
              <w:left w:val="single" w:sz="4" w:space="0" w:color="000000"/>
              <w:bottom w:val="single" w:sz="4" w:space="0" w:color="000000"/>
              <w:right w:val="single" w:sz="4" w:space="0" w:color="000000"/>
            </w:tcBorders>
          </w:tcPr>
          <w:p w14:paraId="592AD119" w14:textId="77777777" w:rsidR="00BE1669" w:rsidRDefault="00000000">
            <w:pPr>
              <w:pStyle w:val="TableParagraph"/>
              <w:spacing w:line="360" w:lineRule="auto"/>
              <w:ind w:left="0"/>
              <w:rPr>
                <w:sz w:val="24"/>
              </w:rPr>
            </w:pPr>
            <w:r>
              <w:rPr>
                <w:sz w:val="24"/>
              </w:rPr>
              <w:t>This research tackles securing communication between devices in the Internet of Things (IoT). It highlights the vulnerability of MQTT's unencrypted messages and proposes Fernet, a lightweight encryption method, as a solution for resource-constrained IoT devices.</w:t>
            </w:r>
          </w:p>
        </w:tc>
      </w:tr>
      <w:tr w:rsidR="00BE1669" w14:paraId="3F54594E" w14:textId="77777777">
        <w:trPr>
          <w:trHeight w:val="1689"/>
        </w:trPr>
        <w:tc>
          <w:tcPr>
            <w:tcW w:w="689" w:type="dxa"/>
            <w:tcBorders>
              <w:top w:val="single" w:sz="4" w:space="0" w:color="000000"/>
              <w:left w:val="single" w:sz="4" w:space="0" w:color="000000"/>
              <w:bottom w:val="single" w:sz="4" w:space="0" w:color="000000"/>
              <w:right w:val="single" w:sz="4" w:space="0" w:color="000000"/>
            </w:tcBorders>
          </w:tcPr>
          <w:p w14:paraId="7921ED52" w14:textId="77777777" w:rsidR="00BE1669" w:rsidRDefault="00000000">
            <w:pPr>
              <w:pStyle w:val="TableParagraph"/>
              <w:spacing w:line="268" w:lineRule="exact"/>
              <w:ind w:left="0"/>
              <w:rPr>
                <w:spacing w:val="-5"/>
                <w:sz w:val="24"/>
              </w:rPr>
            </w:pPr>
            <w:r>
              <w:rPr>
                <w:spacing w:val="-5"/>
                <w:sz w:val="24"/>
              </w:rPr>
              <w:t>3</w:t>
            </w:r>
          </w:p>
        </w:tc>
        <w:tc>
          <w:tcPr>
            <w:tcW w:w="1831" w:type="dxa"/>
            <w:tcBorders>
              <w:top w:val="single" w:sz="4" w:space="0" w:color="000000"/>
              <w:left w:val="single" w:sz="4" w:space="0" w:color="000000"/>
              <w:bottom w:val="single" w:sz="4" w:space="0" w:color="000000"/>
              <w:right w:val="single" w:sz="4" w:space="0" w:color="000000"/>
            </w:tcBorders>
          </w:tcPr>
          <w:p w14:paraId="259A51FC" w14:textId="77777777" w:rsidR="00BE1669" w:rsidRDefault="00000000">
            <w:pPr>
              <w:pStyle w:val="TableParagraph"/>
              <w:spacing w:line="360" w:lineRule="auto"/>
              <w:ind w:left="0" w:firstLine="62"/>
              <w:rPr>
                <w:sz w:val="24"/>
              </w:rPr>
            </w:pPr>
            <w:r>
              <w:rPr>
                <w:sz w:val="24"/>
              </w:rPr>
              <w:t>"Architectural Design of Representational State Transfer Application Programming Interface with Application-Level Base64-Encoding and Zlib Data Compression"</w:t>
            </w:r>
          </w:p>
        </w:tc>
        <w:tc>
          <w:tcPr>
            <w:tcW w:w="1440" w:type="dxa"/>
            <w:tcBorders>
              <w:top w:val="single" w:sz="4" w:space="0" w:color="000000"/>
              <w:left w:val="single" w:sz="4" w:space="0" w:color="000000"/>
              <w:bottom w:val="single" w:sz="4" w:space="0" w:color="000000"/>
              <w:right w:val="single" w:sz="4" w:space="0" w:color="000000"/>
            </w:tcBorders>
          </w:tcPr>
          <w:p w14:paraId="2C47F94E" w14:textId="77777777" w:rsidR="00BE1669" w:rsidRDefault="00000000">
            <w:pPr>
              <w:widowControl/>
              <w:rPr>
                <w:rFonts w:eastAsia="SimSun"/>
                <w:color w:val="000000"/>
                <w:sz w:val="24"/>
                <w:szCs w:val="24"/>
                <w:lang w:eastAsia="zh-CN" w:bidi="ar"/>
              </w:rPr>
            </w:pPr>
            <w:r>
              <w:rPr>
                <w:rFonts w:eastAsia="SimSun"/>
                <w:color w:val="000000"/>
                <w:sz w:val="24"/>
                <w:szCs w:val="24"/>
                <w:lang w:eastAsia="zh-CN" w:bidi="ar"/>
              </w:rPr>
              <w:t xml:space="preserve">Aryo </w:t>
            </w:r>
            <w:proofErr w:type="spellStart"/>
            <w:r>
              <w:rPr>
                <w:rFonts w:eastAsia="SimSun"/>
                <w:color w:val="000000"/>
                <w:sz w:val="24"/>
                <w:szCs w:val="24"/>
                <w:lang w:eastAsia="zh-CN" w:bidi="ar"/>
              </w:rPr>
              <w:t>Pinanditoa</w:t>
            </w:r>
            <w:proofErr w:type="spellEnd"/>
            <w:r>
              <w:rPr>
                <w:rFonts w:eastAsia="SimSun"/>
                <w:color w:val="000000"/>
                <w:sz w:val="24"/>
                <w:szCs w:val="24"/>
                <w:lang w:eastAsia="zh-CN" w:bidi="ar"/>
              </w:rPr>
              <w:t xml:space="preserve">, Agi Putra </w:t>
            </w:r>
            <w:proofErr w:type="spellStart"/>
            <w:r>
              <w:rPr>
                <w:rFonts w:eastAsia="SimSun"/>
                <w:color w:val="000000"/>
                <w:sz w:val="24"/>
                <w:szCs w:val="24"/>
                <w:lang w:eastAsia="zh-CN" w:bidi="ar"/>
              </w:rPr>
              <w:t>Kharismab</w:t>
            </w:r>
            <w:proofErr w:type="spellEnd"/>
            <w:r>
              <w:rPr>
                <w:rFonts w:eastAsia="SimSun"/>
                <w:color w:val="000000"/>
                <w:sz w:val="24"/>
                <w:szCs w:val="24"/>
                <w:lang w:eastAsia="zh-CN" w:bidi="ar"/>
              </w:rPr>
              <w:t xml:space="preserve">, Eriq Muhammad Adams </w:t>
            </w:r>
            <w:proofErr w:type="spellStart"/>
            <w:r>
              <w:rPr>
                <w:rFonts w:eastAsia="SimSun"/>
                <w:color w:val="000000"/>
                <w:sz w:val="24"/>
                <w:szCs w:val="24"/>
                <w:lang w:eastAsia="zh-CN" w:bidi="ar"/>
              </w:rPr>
              <w:t>Jonemarob</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6033E71F" w14:textId="77777777" w:rsidR="00BE1669" w:rsidRDefault="00000000">
            <w:pPr>
              <w:pStyle w:val="TableParagraph"/>
              <w:spacing w:line="268" w:lineRule="exact"/>
              <w:ind w:left="0"/>
              <w:jc w:val="center"/>
              <w:rPr>
                <w:spacing w:val="-4"/>
                <w:sz w:val="24"/>
              </w:rPr>
            </w:pPr>
            <w:r>
              <w:rPr>
                <w:spacing w:val="-4"/>
                <w:sz w:val="24"/>
              </w:rPr>
              <w:t>2023</w:t>
            </w:r>
          </w:p>
        </w:tc>
        <w:tc>
          <w:tcPr>
            <w:tcW w:w="4139" w:type="dxa"/>
            <w:tcBorders>
              <w:top w:val="single" w:sz="4" w:space="0" w:color="000000"/>
              <w:left w:val="single" w:sz="4" w:space="0" w:color="000000"/>
              <w:bottom w:val="single" w:sz="4" w:space="0" w:color="000000"/>
              <w:right w:val="single" w:sz="4" w:space="0" w:color="000000"/>
            </w:tcBorders>
          </w:tcPr>
          <w:p w14:paraId="42367C89" w14:textId="77777777" w:rsidR="00BE1669" w:rsidRDefault="00000000">
            <w:pPr>
              <w:pStyle w:val="TableParagraph"/>
              <w:spacing w:line="360" w:lineRule="auto"/>
              <w:ind w:left="0"/>
              <w:rPr>
                <w:sz w:val="24"/>
                <w:lang w:val="en-IN"/>
              </w:rPr>
            </w:pPr>
            <w:r>
              <w:rPr>
                <w:sz w:val="24"/>
                <w:lang w:val="en-IN"/>
              </w:rPr>
              <w:t xml:space="preserve">This study examines how compressing data with Zlib and Base64 encoding improves RESTful API performance, especially for mobile apps on limited data plans. It </w:t>
            </w:r>
            <w:proofErr w:type="spellStart"/>
            <w:r>
              <w:rPr>
                <w:sz w:val="24"/>
                <w:lang w:val="en-IN"/>
              </w:rPr>
              <w:t>analyzes</w:t>
            </w:r>
            <w:proofErr w:type="spellEnd"/>
            <w:r>
              <w:rPr>
                <w:sz w:val="24"/>
                <w:lang w:val="en-IN"/>
              </w:rPr>
              <w:t xml:space="preserve"> the trade-off between reduced bandwidth usage (up to 66%!) and the minimal overhead of compression/decompression. The results suggest data compression can significantly speed up RESTful API performance.</w:t>
            </w:r>
          </w:p>
        </w:tc>
      </w:tr>
      <w:tr w:rsidR="00BE1669" w14:paraId="71649151" w14:textId="77777777">
        <w:trPr>
          <w:trHeight w:val="1689"/>
        </w:trPr>
        <w:tc>
          <w:tcPr>
            <w:tcW w:w="689" w:type="dxa"/>
            <w:tcBorders>
              <w:top w:val="single" w:sz="4" w:space="0" w:color="000000"/>
              <w:left w:val="single" w:sz="4" w:space="0" w:color="000000"/>
              <w:bottom w:val="single" w:sz="4" w:space="0" w:color="000000"/>
              <w:right w:val="single" w:sz="4" w:space="0" w:color="000000"/>
            </w:tcBorders>
          </w:tcPr>
          <w:p w14:paraId="21F2CE65" w14:textId="77777777" w:rsidR="00BE1669" w:rsidRDefault="00000000">
            <w:pPr>
              <w:pStyle w:val="TableParagraph"/>
              <w:spacing w:line="268" w:lineRule="exact"/>
              <w:ind w:left="0"/>
              <w:rPr>
                <w:spacing w:val="-5"/>
                <w:sz w:val="24"/>
              </w:rPr>
            </w:pPr>
            <w:r>
              <w:rPr>
                <w:spacing w:val="-5"/>
                <w:sz w:val="24"/>
              </w:rPr>
              <w:t>4</w:t>
            </w:r>
          </w:p>
        </w:tc>
        <w:tc>
          <w:tcPr>
            <w:tcW w:w="1831" w:type="dxa"/>
            <w:tcBorders>
              <w:top w:val="single" w:sz="4" w:space="0" w:color="000000"/>
              <w:left w:val="single" w:sz="4" w:space="0" w:color="000000"/>
              <w:bottom w:val="single" w:sz="4" w:space="0" w:color="000000"/>
              <w:right w:val="single" w:sz="4" w:space="0" w:color="000000"/>
            </w:tcBorders>
          </w:tcPr>
          <w:p w14:paraId="7AE4AFFC" w14:textId="77777777" w:rsidR="00BE1669" w:rsidRDefault="00000000">
            <w:pPr>
              <w:pStyle w:val="TableParagraph"/>
              <w:spacing w:line="360" w:lineRule="auto"/>
              <w:ind w:left="0" w:firstLine="62"/>
              <w:rPr>
                <w:sz w:val="24"/>
              </w:rPr>
            </w:pPr>
            <w:r>
              <w:rPr>
                <w:sz w:val="24"/>
              </w:rPr>
              <w:t>“Improving Data Embedding Capacity in LSB Steganography Utilizing LSB2 and Zlib Compression”</w:t>
            </w:r>
          </w:p>
        </w:tc>
        <w:tc>
          <w:tcPr>
            <w:tcW w:w="1440" w:type="dxa"/>
            <w:tcBorders>
              <w:top w:val="single" w:sz="4" w:space="0" w:color="000000"/>
              <w:left w:val="single" w:sz="4" w:space="0" w:color="000000"/>
              <w:bottom w:val="single" w:sz="4" w:space="0" w:color="000000"/>
              <w:right w:val="single" w:sz="4" w:space="0" w:color="000000"/>
            </w:tcBorders>
          </w:tcPr>
          <w:p w14:paraId="324058B3" w14:textId="77777777" w:rsidR="00BE1669" w:rsidRDefault="00000000">
            <w:pPr>
              <w:widowControl/>
              <w:rPr>
                <w:rFonts w:eastAsia="SimSun"/>
                <w:color w:val="000000"/>
                <w:sz w:val="24"/>
                <w:szCs w:val="24"/>
                <w:lang w:eastAsia="zh-CN" w:bidi="ar"/>
              </w:rPr>
            </w:pPr>
            <w:r>
              <w:rPr>
                <w:rFonts w:eastAsia="SimSun"/>
                <w:color w:val="000000"/>
                <w:sz w:val="24"/>
                <w:szCs w:val="24"/>
                <w:lang w:eastAsia="zh-CN" w:bidi="ar"/>
              </w:rPr>
              <w:t xml:space="preserve">Joshua Calvin </w:t>
            </w:r>
            <w:proofErr w:type="spellStart"/>
            <w:r>
              <w:rPr>
                <w:rFonts w:eastAsia="SimSun"/>
                <w:color w:val="000000"/>
                <w:sz w:val="24"/>
                <w:szCs w:val="24"/>
                <w:lang w:eastAsia="zh-CN" w:bidi="ar"/>
              </w:rPr>
              <w:t>Kurniawan,Adhitya</w:t>
            </w:r>
            <w:proofErr w:type="spellEnd"/>
            <w:r>
              <w:rPr>
                <w:rFonts w:eastAsia="SimSun"/>
                <w:color w:val="000000"/>
                <w:sz w:val="24"/>
                <w:szCs w:val="24"/>
                <w:lang w:eastAsia="zh-CN" w:bidi="ar"/>
              </w:rPr>
              <w:t xml:space="preserve"> </w:t>
            </w:r>
            <w:proofErr w:type="spellStart"/>
            <w:r>
              <w:rPr>
                <w:rFonts w:eastAsia="SimSun"/>
                <w:color w:val="000000"/>
                <w:sz w:val="24"/>
                <w:szCs w:val="24"/>
                <w:lang w:eastAsia="zh-CN" w:bidi="ar"/>
              </w:rPr>
              <w:t>Nugraha</w:t>
            </w:r>
            <w:proofErr w:type="spellEnd"/>
            <w:r>
              <w:rPr>
                <w:rFonts w:eastAsia="SimSun"/>
                <w:color w:val="000000"/>
                <w:sz w:val="24"/>
                <w:szCs w:val="24"/>
                <w:lang w:eastAsia="zh-CN" w:bidi="ar"/>
              </w:rPr>
              <w:t>,</w:t>
            </w:r>
          </w:p>
          <w:p w14:paraId="69979222" w14:textId="77777777" w:rsidR="00BE1669" w:rsidRDefault="00000000">
            <w:pPr>
              <w:widowControl/>
              <w:rPr>
                <w:rFonts w:eastAsia="SimSun"/>
                <w:color w:val="000000"/>
                <w:sz w:val="24"/>
                <w:szCs w:val="24"/>
                <w:lang w:eastAsia="zh-CN" w:bidi="ar"/>
              </w:rPr>
            </w:pPr>
            <w:r>
              <w:rPr>
                <w:rFonts w:eastAsia="SimSun"/>
                <w:color w:val="000000"/>
                <w:sz w:val="24"/>
                <w:szCs w:val="24"/>
                <w:lang w:eastAsia="zh-CN" w:bidi="ar"/>
              </w:rPr>
              <w:t xml:space="preserve">Ariel Immanuel </w:t>
            </w:r>
            <w:proofErr w:type="spellStart"/>
            <w:r>
              <w:rPr>
                <w:rFonts w:eastAsia="SimSun"/>
                <w:color w:val="000000"/>
                <w:sz w:val="24"/>
                <w:szCs w:val="24"/>
                <w:lang w:eastAsia="zh-CN" w:bidi="ar"/>
              </w:rPr>
              <w:t>Prayogo</w:t>
            </w:r>
            <w:proofErr w:type="spellEnd"/>
            <w:r>
              <w:rPr>
                <w:rFonts w:eastAsia="SimSun"/>
                <w:color w:val="000000"/>
                <w:sz w:val="24"/>
                <w:szCs w:val="24"/>
                <w:lang w:eastAsia="zh-CN" w:bidi="ar"/>
              </w:rPr>
              <w:t xml:space="preserve">, The Fandy </w:t>
            </w:r>
            <w:proofErr w:type="spellStart"/>
            <w:r>
              <w:rPr>
                <w:rFonts w:eastAsia="SimSun"/>
                <w:color w:val="000000"/>
                <w:sz w:val="24"/>
                <w:szCs w:val="24"/>
                <w:lang w:eastAsia="zh-CN" w:bidi="ar"/>
              </w:rPr>
              <w:t>Novanto</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76CE0AA6" w14:textId="77777777" w:rsidR="00BE1669" w:rsidRDefault="00000000">
            <w:pPr>
              <w:pStyle w:val="TableParagraph"/>
              <w:spacing w:line="268" w:lineRule="exact"/>
              <w:ind w:left="0"/>
              <w:jc w:val="center"/>
              <w:rPr>
                <w:spacing w:val="-4"/>
                <w:sz w:val="24"/>
              </w:rPr>
            </w:pPr>
            <w:r>
              <w:rPr>
                <w:spacing w:val="-4"/>
                <w:sz w:val="24"/>
              </w:rPr>
              <w:t>2024</w:t>
            </w:r>
          </w:p>
        </w:tc>
        <w:tc>
          <w:tcPr>
            <w:tcW w:w="4139" w:type="dxa"/>
            <w:tcBorders>
              <w:top w:val="single" w:sz="4" w:space="0" w:color="000000"/>
              <w:left w:val="single" w:sz="4" w:space="0" w:color="000000"/>
              <w:bottom w:val="single" w:sz="4" w:space="0" w:color="000000"/>
              <w:right w:val="single" w:sz="4" w:space="0" w:color="000000"/>
            </w:tcBorders>
          </w:tcPr>
          <w:p w14:paraId="597B7C83" w14:textId="77777777" w:rsidR="00BE1669" w:rsidRDefault="00000000">
            <w:pPr>
              <w:pStyle w:val="TableParagraph"/>
              <w:spacing w:line="360" w:lineRule="auto"/>
              <w:ind w:left="0"/>
              <w:rPr>
                <w:sz w:val="24"/>
                <w:lang w:val="en-IN"/>
              </w:rPr>
            </w:pPr>
            <w:r>
              <w:rPr>
                <w:sz w:val="24"/>
                <w:lang w:val="en-IN"/>
              </w:rPr>
              <w:t>Steganography gets a boost! This research improves data hiding in images by using a modified LSB method with Zlib compression. They can hide 36.54% more data while keeping image quality high.</w:t>
            </w:r>
          </w:p>
        </w:tc>
      </w:tr>
      <w:tr w:rsidR="00BE1669" w14:paraId="74C8651C" w14:textId="77777777">
        <w:trPr>
          <w:trHeight w:val="1689"/>
        </w:trPr>
        <w:tc>
          <w:tcPr>
            <w:tcW w:w="689" w:type="dxa"/>
            <w:tcBorders>
              <w:top w:val="single" w:sz="4" w:space="0" w:color="000000"/>
              <w:left w:val="single" w:sz="4" w:space="0" w:color="000000"/>
              <w:bottom w:val="single" w:sz="4" w:space="0" w:color="000000"/>
              <w:right w:val="single" w:sz="4" w:space="0" w:color="000000"/>
            </w:tcBorders>
          </w:tcPr>
          <w:p w14:paraId="3A27C790" w14:textId="77777777" w:rsidR="00BE1669" w:rsidRDefault="00000000">
            <w:pPr>
              <w:pStyle w:val="TableParagraph"/>
              <w:spacing w:line="268" w:lineRule="exact"/>
              <w:ind w:left="0"/>
              <w:rPr>
                <w:spacing w:val="-5"/>
                <w:sz w:val="24"/>
              </w:rPr>
            </w:pPr>
            <w:r>
              <w:rPr>
                <w:spacing w:val="-5"/>
                <w:sz w:val="24"/>
              </w:rPr>
              <w:t>5</w:t>
            </w:r>
          </w:p>
        </w:tc>
        <w:tc>
          <w:tcPr>
            <w:tcW w:w="1831" w:type="dxa"/>
            <w:tcBorders>
              <w:top w:val="single" w:sz="4" w:space="0" w:color="000000"/>
              <w:left w:val="single" w:sz="4" w:space="0" w:color="000000"/>
              <w:bottom w:val="single" w:sz="4" w:space="0" w:color="000000"/>
              <w:right w:val="single" w:sz="4" w:space="0" w:color="000000"/>
            </w:tcBorders>
          </w:tcPr>
          <w:p w14:paraId="231FB1F6" w14:textId="77777777" w:rsidR="00BE1669" w:rsidRDefault="00000000">
            <w:pPr>
              <w:pStyle w:val="TableParagraph"/>
              <w:spacing w:line="360" w:lineRule="auto"/>
              <w:ind w:left="0" w:firstLine="62"/>
              <w:rPr>
                <w:sz w:val="24"/>
              </w:rPr>
            </w:pPr>
            <w:r>
              <w:rPr>
                <w:sz w:val="24"/>
              </w:rPr>
              <w:t xml:space="preserve">“The Next Frontier of Security: Homomorphic </w:t>
            </w:r>
            <w:r>
              <w:rPr>
                <w:sz w:val="24"/>
              </w:rPr>
              <w:lastRenderedPageBreak/>
              <w:t>Encryption in Action”</w:t>
            </w:r>
          </w:p>
        </w:tc>
        <w:tc>
          <w:tcPr>
            <w:tcW w:w="1440" w:type="dxa"/>
            <w:tcBorders>
              <w:top w:val="single" w:sz="4" w:space="0" w:color="000000"/>
              <w:left w:val="single" w:sz="4" w:space="0" w:color="000000"/>
              <w:bottom w:val="single" w:sz="4" w:space="0" w:color="000000"/>
              <w:right w:val="single" w:sz="4" w:space="0" w:color="000000"/>
            </w:tcBorders>
          </w:tcPr>
          <w:p w14:paraId="11FAEB42" w14:textId="77777777" w:rsidR="00BE1669" w:rsidRDefault="00000000">
            <w:pPr>
              <w:widowControl/>
              <w:rPr>
                <w:rFonts w:eastAsia="SimSun"/>
                <w:color w:val="000000"/>
                <w:sz w:val="24"/>
                <w:szCs w:val="24"/>
                <w:lang w:eastAsia="zh-CN" w:bidi="ar"/>
              </w:rPr>
            </w:pPr>
            <w:r>
              <w:rPr>
                <w:rFonts w:eastAsia="SimSun"/>
                <w:color w:val="000000"/>
                <w:sz w:val="24"/>
                <w:szCs w:val="24"/>
                <w:lang w:eastAsia="zh-CN" w:bidi="ar"/>
              </w:rPr>
              <w:lastRenderedPageBreak/>
              <w:t>Prof. Shweta Sabnis, Prof. Pavan Mitragotri</w:t>
            </w:r>
          </w:p>
        </w:tc>
        <w:tc>
          <w:tcPr>
            <w:tcW w:w="810" w:type="dxa"/>
            <w:tcBorders>
              <w:top w:val="single" w:sz="4" w:space="0" w:color="000000"/>
              <w:left w:val="single" w:sz="4" w:space="0" w:color="000000"/>
              <w:bottom w:val="single" w:sz="4" w:space="0" w:color="000000"/>
              <w:right w:val="single" w:sz="4" w:space="0" w:color="000000"/>
            </w:tcBorders>
          </w:tcPr>
          <w:p w14:paraId="622001FD" w14:textId="77777777" w:rsidR="00BE1669" w:rsidRDefault="00000000">
            <w:pPr>
              <w:pStyle w:val="TableParagraph"/>
              <w:spacing w:line="268" w:lineRule="exact"/>
              <w:ind w:left="0"/>
              <w:jc w:val="center"/>
              <w:rPr>
                <w:spacing w:val="-4"/>
                <w:sz w:val="24"/>
              </w:rPr>
            </w:pPr>
            <w:r>
              <w:rPr>
                <w:spacing w:val="-4"/>
                <w:sz w:val="24"/>
              </w:rPr>
              <w:t>2024</w:t>
            </w:r>
          </w:p>
        </w:tc>
        <w:tc>
          <w:tcPr>
            <w:tcW w:w="4139" w:type="dxa"/>
            <w:tcBorders>
              <w:top w:val="single" w:sz="4" w:space="0" w:color="000000"/>
              <w:left w:val="single" w:sz="4" w:space="0" w:color="000000"/>
              <w:bottom w:val="single" w:sz="4" w:space="0" w:color="000000"/>
              <w:right w:val="single" w:sz="4" w:space="0" w:color="000000"/>
            </w:tcBorders>
          </w:tcPr>
          <w:p w14:paraId="00F93DE7" w14:textId="77777777" w:rsidR="00BE1669" w:rsidRDefault="00000000">
            <w:pPr>
              <w:pStyle w:val="TableParagraph"/>
              <w:spacing w:line="360" w:lineRule="auto"/>
              <w:ind w:left="0"/>
              <w:rPr>
                <w:sz w:val="24"/>
                <w:lang w:val="en-IN"/>
              </w:rPr>
            </w:pPr>
            <w:r>
              <w:rPr>
                <w:sz w:val="24"/>
                <w:lang w:val="en-IN"/>
              </w:rPr>
              <w:t xml:space="preserve">This study </w:t>
            </w:r>
            <w:proofErr w:type="spellStart"/>
            <w:r>
              <w:rPr>
                <w:sz w:val="24"/>
                <w:lang w:val="en-IN"/>
              </w:rPr>
              <w:t>analyzes</w:t>
            </w:r>
            <w:proofErr w:type="spellEnd"/>
            <w:r>
              <w:rPr>
                <w:sz w:val="24"/>
                <w:lang w:val="en-IN"/>
              </w:rPr>
              <w:t xml:space="preserve"> homomorphic encryption (PHE, SHE, FHE) for cloud security. It helps users pick the right encryption method for their cloud data, </w:t>
            </w:r>
            <w:r>
              <w:rPr>
                <w:sz w:val="24"/>
                <w:lang w:val="en-IN"/>
              </w:rPr>
              <w:lastRenderedPageBreak/>
              <w:t>balancing security and performance. This research improves cloud data privacy and opens doors for secure data processing in the future.</w:t>
            </w:r>
          </w:p>
        </w:tc>
      </w:tr>
      <w:tr w:rsidR="00BE1669" w14:paraId="579B42D9" w14:textId="77777777">
        <w:trPr>
          <w:trHeight w:val="1689"/>
        </w:trPr>
        <w:tc>
          <w:tcPr>
            <w:tcW w:w="689" w:type="dxa"/>
            <w:tcBorders>
              <w:top w:val="single" w:sz="4" w:space="0" w:color="000000"/>
              <w:left w:val="single" w:sz="4" w:space="0" w:color="000000"/>
              <w:bottom w:val="single" w:sz="4" w:space="0" w:color="000000"/>
              <w:right w:val="single" w:sz="4" w:space="0" w:color="000000"/>
            </w:tcBorders>
          </w:tcPr>
          <w:p w14:paraId="46DBEB18" w14:textId="77777777" w:rsidR="00BE1669" w:rsidRDefault="00000000">
            <w:pPr>
              <w:pStyle w:val="TableParagraph"/>
              <w:spacing w:line="268" w:lineRule="exact"/>
              <w:ind w:left="0"/>
              <w:rPr>
                <w:spacing w:val="-5"/>
                <w:sz w:val="24"/>
              </w:rPr>
            </w:pPr>
            <w:r>
              <w:rPr>
                <w:spacing w:val="-5"/>
                <w:sz w:val="24"/>
              </w:rPr>
              <w:lastRenderedPageBreak/>
              <w:t>6</w:t>
            </w:r>
          </w:p>
        </w:tc>
        <w:tc>
          <w:tcPr>
            <w:tcW w:w="1831" w:type="dxa"/>
            <w:tcBorders>
              <w:top w:val="single" w:sz="4" w:space="0" w:color="000000"/>
              <w:left w:val="single" w:sz="4" w:space="0" w:color="000000"/>
              <w:bottom w:val="single" w:sz="4" w:space="0" w:color="000000"/>
              <w:right w:val="single" w:sz="4" w:space="0" w:color="000000"/>
            </w:tcBorders>
          </w:tcPr>
          <w:p w14:paraId="7DD6C9C3" w14:textId="77777777" w:rsidR="00BE1669" w:rsidRDefault="00000000">
            <w:pPr>
              <w:pStyle w:val="TableParagraph"/>
              <w:spacing w:line="360" w:lineRule="auto"/>
              <w:ind w:left="0" w:firstLine="62"/>
              <w:rPr>
                <w:sz w:val="24"/>
              </w:rPr>
            </w:pPr>
            <w:r>
              <w:rPr>
                <w:sz w:val="24"/>
              </w:rPr>
              <w:t>“Research on Various Cryptography Techniques”</w:t>
            </w:r>
          </w:p>
        </w:tc>
        <w:tc>
          <w:tcPr>
            <w:tcW w:w="1440" w:type="dxa"/>
            <w:tcBorders>
              <w:top w:val="single" w:sz="4" w:space="0" w:color="000000"/>
              <w:left w:val="single" w:sz="4" w:space="0" w:color="000000"/>
              <w:bottom w:val="single" w:sz="4" w:space="0" w:color="000000"/>
              <w:right w:val="single" w:sz="4" w:space="0" w:color="000000"/>
            </w:tcBorders>
          </w:tcPr>
          <w:p w14:paraId="34073A12" w14:textId="77777777" w:rsidR="00BE1669" w:rsidRDefault="00000000">
            <w:pPr>
              <w:widowControl/>
              <w:rPr>
                <w:rFonts w:eastAsia="SimSun"/>
                <w:color w:val="000000"/>
                <w:sz w:val="24"/>
                <w:szCs w:val="24"/>
                <w:lang w:eastAsia="zh-CN" w:bidi="ar"/>
              </w:rPr>
            </w:pPr>
            <w:r>
              <w:rPr>
                <w:rFonts w:eastAsia="SimSun"/>
                <w:color w:val="000000"/>
                <w:sz w:val="24"/>
                <w:szCs w:val="24"/>
                <w:lang w:eastAsia="zh-CN" w:bidi="ar"/>
              </w:rPr>
              <w:t xml:space="preserve">Bharati A. Patil, Prajakta R. Toke, Sharyu S. </w:t>
            </w:r>
            <w:proofErr w:type="spellStart"/>
            <w:r>
              <w:rPr>
                <w:rFonts w:eastAsia="SimSun"/>
                <w:color w:val="000000"/>
                <w:sz w:val="24"/>
                <w:szCs w:val="24"/>
                <w:lang w:eastAsia="zh-CN" w:bidi="ar"/>
              </w:rPr>
              <w:t>Naiknavare</w:t>
            </w:r>
            <w:proofErr w:type="spellEnd"/>
          </w:p>
        </w:tc>
        <w:tc>
          <w:tcPr>
            <w:tcW w:w="810" w:type="dxa"/>
            <w:tcBorders>
              <w:top w:val="single" w:sz="4" w:space="0" w:color="000000"/>
              <w:left w:val="single" w:sz="4" w:space="0" w:color="000000"/>
              <w:bottom w:val="single" w:sz="4" w:space="0" w:color="000000"/>
              <w:right w:val="single" w:sz="4" w:space="0" w:color="000000"/>
            </w:tcBorders>
          </w:tcPr>
          <w:p w14:paraId="144BA4AD" w14:textId="77777777" w:rsidR="00BE1669" w:rsidRDefault="00000000">
            <w:pPr>
              <w:pStyle w:val="TableParagraph"/>
              <w:spacing w:line="268" w:lineRule="exact"/>
              <w:ind w:left="0"/>
              <w:jc w:val="center"/>
              <w:rPr>
                <w:spacing w:val="-4"/>
                <w:sz w:val="24"/>
              </w:rPr>
            </w:pPr>
            <w:r>
              <w:rPr>
                <w:spacing w:val="-4"/>
                <w:sz w:val="24"/>
              </w:rPr>
              <w:t>2024</w:t>
            </w:r>
          </w:p>
        </w:tc>
        <w:tc>
          <w:tcPr>
            <w:tcW w:w="4139" w:type="dxa"/>
            <w:tcBorders>
              <w:top w:val="single" w:sz="4" w:space="0" w:color="000000"/>
              <w:left w:val="single" w:sz="4" w:space="0" w:color="000000"/>
              <w:bottom w:val="single" w:sz="4" w:space="0" w:color="000000"/>
              <w:right w:val="single" w:sz="4" w:space="0" w:color="000000"/>
            </w:tcBorders>
          </w:tcPr>
          <w:p w14:paraId="34F9360C" w14:textId="77777777" w:rsidR="00BE1669" w:rsidRDefault="00000000">
            <w:pPr>
              <w:pStyle w:val="TableParagraph"/>
              <w:spacing w:line="360" w:lineRule="auto"/>
              <w:ind w:left="0"/>
              <w:rPr>
                <w:sz w:val="24"/>
              </w:rPr>
            </w:pPr>
            <w:r>
              <w:rPr>
                <w:sz w:val="24"/>
              </w:rPr>
              <w:t>This research emphasizes cryptography's role in data security. It highlights key cryptographic goals like authentication, confidentiality, data integrity, and non-repudiation. The study also explores symmetric and asymmetric encryption algorithms. Overall, cryptography plays a vital role in securing data transmission and digital transactions.</w:t>
            </w:r>
          </w:p>
        </w:tc>
      </w:tr>
      <w:tr w:rsidR="00BE1669" w14:paraId="77BF3157" w14:textId="77777777">
        <w:trPr>
          <w:trHeight w:val="1689"/>
        </w:trPr>
        <w:tc>
          <w:tcPr>
            <w:tcW w:w="689" w:type="dxa"/>
            <w:tcBorders>
              <w:top w:val="single" w:sz="4" w:space="0" w:color="000000"/>
              <w:left w:val="single" w:sz="4" w:space="0" w:color="000000"/>
              <w:bottom w:val="single" w:sz="4" w:space="0" w:color="000000"/>
              <w:right w:val="single" w:sz="4" w:space="0" w:color="000000"/>
            </w:tcBorders>
          </w:tcPr>
          <w:p w14:paraId="7A606C86" w14:textId="77777777" w:rsidR="00BE1669" w:rsidRDefault="00000000">
            <w:pPr>
              <w:pStyle w:val="TableParagraph"/>
              <w:spacing w:line="268" w:lineRule="exact"/>
              <w:ind w:left="0"/>
              <w:rPr>
                <w:spacing w:val="-5"/>
                <w:sz w:val="24"/>
              </w:rPr>
            </w:pPr>
            <w:r>
              <w:rPr>
                <w:spacing w:val="-5"/>
                <w:sz w:val="24"/>
              </w:rPr>
              <w:t>7</w:t>
            </w:r>
          </w:p>
        </w:tc>
        <w:tc>
          <w:tcPr>
            <w:tcW w:w="1831" w:type="dxa"/>
            <w:tcBorders>
              <w:top w:val="single" w:sz="4" w:space="0" w:color="000000"/>
              <w:left w:val="single" w:sz="4" w:space="0" w:color="000000"/>
              <w:bottom w:val="single" w:sz="4" w:space="0" w:color="000000"/>
              <w:right w:val="single" w:sz="4" w:space="0" w:color="000000"/>
            </w:tcBorders>
          </w:tcPr>
          <w:p w14:paraId="60304DE2" w14:textId="77777777" w:rsidR="00BE1669" w:rsidRDefault="00000000">
            <w:pPr>
              <w:pStyle w:val="TableParagraph"/>
              <w:spacing w:line="360" w:lineRule="auto"/>
              <w:ind w:left="0" w:firstLine="62"/>
              <w:rPr>
                <w:sz w:val="24"/>
              </w:rPr>
            </w:pPr>
            <w:r>
              <w:rPr>
                <w:sz w:val="24"/>
              </w:rPr>
              <w:t>“A Fernet Based Lightweight Cryptography Adopted Enhancing Certificate Validation through Blockchain Technology”</w:t>
            </w:r>
          </w:p>
        </w:tc>
        <w:tc>
          <w:tcPr>
            <w:tcW w:w="1440" w:type="dxa"/>
            <w:tcBorders>
              <w:top w:val="single" w:sz="4" w:space="0" w:color="000000"/>
              <w:left w:val="single" w:sz="4" w:space="0" w:color="000000"/>
              <w:bottom w:val="single" w:sz="4" w:space="0" w:color="000000"/>
              <w:right w:val="single" w:sz="4" w:space="0" w:color="000000"/>
            </w:tcBorders>
          </w:tcPr>
          <w:p w14:paraId="3828C506" w14:textId="77777777" w:rsidR="00BE1669" w:rsidRDefault="00000000">
            <w:pPr>
              <w:widowControl/>
              <w:rPr>
                <w:rFonts w:eastAsia="SimSun"/>
                <w:color w:val="000000"/>
                <w:sz w:val="24"/>
                <w:szCs w:val="24"/>
                <w:lang w:eastAsia="zh-CN" w:bidi="ar"/>
              </w:rPr>
            </w:pPr>
            <w:r>
              <w:rPr>
                <w:rFonts w:eastAsia="SimSun"/>
                <w:color w:val="000000"/>
                <w:sz w:val="24"/>
                <w:szCs w:val="24"/>
                <w:lang w:eastAsia="zh-CN" w:bidi="ar"/>
              </w:rPr>
              <w:t xml:space="preserve">K. </w:t>
            </w:r>
            <w:proofErr w:type="spellStart"/>
            <w:r>
              <w:rPr>
                <w:rFonts w:eastAsia="SimSun"/>
                <w:color w:val="000000"/>
                <w:sz w:val="24"/>
                <w:szCs w:val="24"/>
                <w:lang w:eastAsia="zh-CN" w:bidi="ar"/>
              </w:rPr>
              <w:t>Obulesh</w:t>
            </w:r>
            <w:proofErr w:type="spellEnd"/>
            <w:r>
              <w:rPr>
                <w:rFonts w:eastAsia="SimSun"/>
                <w:color w:val="000000"/>
                <w:sz w:val="24"/>
                <w:szCs w:val="24"/>
                <w:lang w:eastAsia="zh-CN" w:bidi="ar"/>
              </w:rPr>
              <w:t>, R. Laxmi Prasana,</w:t>
            </w:r>
          </w:p>
          <w:p w14:paraId="0F1B3C91" w14:textId="77777777" w:rsidR="00BE1669" w:rsidRDefault="00000000">
            <w:pPr>
              <w:widowControl/>
              <w:rPr>
                <w:rFonts w:eastAsia="SimSun"/>
                <w:color w:val="000000"/>
                <w:sz w:val="24"/>
                <w:szCs w:val="24"/>
                <w:lang w:eastAsia="zh-CN" w:bidi="ar"/>
              </w:rPr>
            </w:pPr>
            <w:r>
              <w:rPr>
                <w:rFonts w:eastAsia="SimSun"/>
                <w:color w:val="000000"/>
                <w:sz w:val="24"/>
                <w:szCs w:val="24"/>
                <w:lang w:eastAsia="zh-CN" w:bidi="ar"/>
              </w:rPr>
              <w:t>S. Lakshmi Supraja, Sameena Begum</w:t>
            </w:r>
          </w:p>
        </w:tc>
        <w:tc>
          <w:tcPr>
            <w:tcW w:w="810" w:type="dxa"/>
            <w:tcBorders>
              <w:top w:val="single" w:sz="4" w:space="0" w:color="000000"/>
              <w:left w:val="single" w:sz="4" w:space="0" w:color="000000"/>
              <w:bottom w:val="single" w:sz="4" w:space="0" w:color="000000"/>
              <w:right w:val="single" w:sz="4" w:space="0" w:color="000000"/>
            </w:tcBorders>
          </w:tcPr>
          <w:p w14:paraId="22EF41CC" w14:textId="77777777" w:rsidR="00BE1669" w:rsidRDefault="00000000">
            <w:pPr>
              <w:pStyle w:val="TableParagraph"/>
              <w:spacing w:line="268" w:lineRule="exact"/>
              <w:ind w:left="0"/>
              <w:jc w:val="center"/>
              <w:rPr>
                <w:spacing w:val="-4"/>
                <w:sz w:val="24"/>
              </w:rPr>
            </w:pPr>
            <w:r>
              <w:rPr>
                <w:spacing w:val="-4"/>
                <w:sz w:val="24"/>
              </w:rPr>
              <w:t>2024</w:t>
            </w:r>
          </w:p>
        </w:tc>
        <w:tc>
          <w:tcPr>
            <w:tcW w:w="4139" w:type="dxa"/>
            <w:tcBorders>
              <w:top w:val="single" w:sz="4" w:space="0" w:color="000000"/>
              <w:left w:val="single" w:sz="4" w:space="0" w:color="000000"/>
              <w:bottom w:val="single" w:sz="4" w:space="0" w:color="000000"/>
              <w:right w:val="single" w:sz="4" w:space="0" w:color="000000"/>
            </w:tcBorders>
          </w:tcPr>
          <w:p w14:paraId="4FBBEEA6" w14:textId="77777777" w:rsidR="00BE1669" w:rsidRDefault="00000000">
            <w:pPr>
              <w:pStyle w:val="TableParagraph"/>
              <w:spacing w:line="360" w:lineRule="auto"/>
              <w:ind w:left="0"/>
              <w:rPr>
                <w:sz w:val="24"/>
              </w:rPr>
            </w:pPr>
            <w:r>
              <w:rPr>
                <w:sz w:val="24"/>
              </w:rPr>
              <w:t>This research tackles fake certificates with a blockchain solution. Traditional methods are slow, prone to error, and easy to tamper with. This new system uses blockchain and the Fernet-LWC algorithm to create a secure, transparent, and efficient way to validate certificates.</w:t>
            </w:r>
          </w:p>
        </w:tc>
      </w:tr>
      <w:tr w:rsidR="00BE1669" w14:paraId="0A2263C1" w14:textId="77777777">
        <w:trPr>
          <w:trHeight w:val="1689"/>
        </w:trPr>
        <w:tc>
          <w:tcPr>
            <w:tcW w:w="689" w:type="dxa"/>
            <w:tcBorders>
              <w:top w:val="single" w:sz="4" w:space="0" w:color="000000"/>
              <w:left w:val="single" w:sz="4" w:space="0" w:color="000000"/>
              <w:bottom w:val="single" w:sz="4" w:space="0" w:color="000000"/>
              <w:right w:val="single" w:sz="4" w:space="0" w:color="000000"/>
            </w:tcBorders>
          </w:tcPr>
          <w:p w14:paraId="7CD4CB0A" w14:textId="77777777" w:rsidR="00BE1669" w:rsidRDefault="00000000">
            <w:pPr>
              <w:pStyle w:val="TableParagraph"/>
              <w:spacing w:line="268" w:lineRule="exact"/>
              <w:ind w:left="0"/>
              <w:rPr>
                <w:spacing w:val="-5"/>
                <w:sz w:val="24"/>
              </w:rPr>
            </w:pPr>
            <w:r>
              <w:rPr>
                <w:spacing w:val="-5"/>
                <w:sz w:val="24"/>
              </w:rPr>
              <w:t>8</w:t>
            </w:r>
          </w:p>
        </w:tc>
        <w:tc>
          <w:tcPr>
            <w:tcW w:w="1831" w:type="dxa"/>
            <w:tcBorders>
              <w:top w:val="single" w:sz="4" w:space="0" w:color="000000"/>
              <w:left w:val="single" w:sz="4" w:space="0" w:color="000000"/>
              <w:bottom w:val="single" w:sz="4" w:space="0" w:color="000000"/>
              <w:right w:val="single" w:sz="4" w:space="0" w:color="000000"/>
            </w:tcBorders>
          </w:tcPr>
          <w:p w14:paraId="0A7E4954" w14:textId="77777777" w:rsidR="00BE1669" w:rsidRDefault="00000000">
            <w:pPr>
              <w:pStyle w:val="TableParagraph"/>
              <w:spacing w:line="360" w:lineRule="auto"/>
              <w:ind w:left="0" w:firstLine="62"/>
              <w:rPr>
                <w:sz w:val="24"/>
              </w:rPr>
            </w:pPr>
            <w:r>
              <w:rPr>
                <w:sz w:val="24"/>
              </w:rPr>
              <w:t>“Secure File Storage On Cloud Using Hybrid Cryptography”</w:t>
            </w:r>
          </w:p>
        </w:tc>
        <w:tc>
          <w:tcPr>
            <w:tcW w:w="1440" w:type="dxa"/>
            <w:tcBorders>
              <w:top w:val="single" w:sz="4" w:space="0" w:color="000000"/>
              <w:left w:val="single" w:sz="4" w:space="0" w:color="000000"/>
              <w:bottom w:val="single" w:sz="4" w:space="0" w:color="000000"/>
              <w:right w:val="single" w:sz="4" w:space="0" w:color="000000"/>
            </w:tcBorders>
          </w:tcPr>
          <w:p w14:paraId="29CFD763" w14:textId="77777777" w:rsidR="00BE1669" w:rsidRDefault="00000000">
            <w:pPr>
              <w:widowControl/>
              <w:rPr>
                <w:rFonts w:eastAsia="SimSun"/>
                <w:color w:val="000000"/>
                <w:sz w:val="24"/>
                <w:szCs w:val="24"/>
                <w:lang w:eastAsia="zh-CN" w:bidi="ar"/>
              </w:rPr>
            </w:pPr>
            <w:proofErr w:type="spellStart"/>
            <w:r>
              <w:rPr>
                <w:rFonts w:eastAsia="SimSun"/>
                <w:color w:val="000000"/>
                <w:sz w:val="24"/>
                <w:szCs w:val="24"/>
                <w:lang w:eastAsia="zh-CN" w:bidi="ar"/>
              </w:rPr>
              <w:t>AishwaryaNawal</w:t>
            </w:r>
            <w:proofErr w:type="spellEnd"/>
            <w:r>
              <w:rPr>
                <w:rFonts w:eastAsia="SimSun"/>
                <w:color w:val="000000"/>
                <w:sz w:val="24"/>
                <w:szCs w:val="24"/>
                <w:lang w:eastAsia="zh-CN" w:bidi="ar"/>
              </w:rPr>
              <w:t>,</w:t>
            </w:r>
          </w:p>
          <w:p w14:paraId="2586A976" w14:textId="77777777" w:rsidR="00BE1669" w:rsidRDefault="00000000">
            <w:pPr>
              <w:widowControl/>
              <w:rPr>
                <w:rFonts w:eastAsia="SimSun"/>
                <w:color w:val="000000"/>
                <w:sz w:val="24"/>
                <w:szCs w:val="24"/>
                <w:lang w:eastAsia="zh-CN" w:bidi="ar"/>
              </w:rPr>
            </w:pPr>
            <w:r>
              <w:rPr>
                <w:rFonts w:eastAsia="SimSun"/>
                <w:color w:val="000000"/>
                <w:sz w:val="24"/>
                <w:szCs w:val="24"/>
                <w:lang w:eastAsia="zh-CN" w:bidi="ar"/>
              </w:rPr>
              <w:t xml:space="preserve">Harish Soni, Shweta </w:t>
            </w:r>
            <w:proofErr w:type="spellStart"/>
            <w:r>
              <w:rPr>
                <w:rFonts w:eastAsia="SimSun"/>
                <w:color w:val="000000"/>
                <w:sz w:val="24"/>
                <w:szCs w:val="24"/>
                <w:lang w:eastAsia="zh-CN" w:bidi="ar"/>
              </w:rPr>
              <w:t>Arewar</w:t>
            </w:r>
            <w:proofErr w:type="spellEnd"/>
            <w:r>
              <w:rPr>
                <w:rFonts w:eastAsia="SimSun"/>
                <w:color w:val="000000"/>
                <w:sz w:val="24"/>
                <w:szCs w:val="24"/>
                <w:lang w:eastAsia="zh-CN" w:bidi="ar"/>
              </w:rPr>
              <w:t>,</w:t>
            </w:r>
          </w:p>
          <w:p w14:paraId="3A1FEC0F" w14:textId="77777777" w:rsidR="00BE1669" w:rsidRDefault="00000000">
            <w:pPr>
              <w:widowControl/>
              <w:rPr>
                <w:rFonts w:eastAsia="SimSun"/>
                <w:color w:val="000000"/>
                <w:sz w:val="24"/>
                <w:szCs w:val="24"/>
                <w:lang w:eastAsia="zh-CN" w:bidi="ar"/>
              </w:rPr>
            </w:pPr>
            <w:r>
              <w:rPr>
                <w:rFonts w:eastAsia="SimSun"/>
                <w:color w:val="000000"/>
                <w:sz w:val="24"/>
                <w:szCs w:val="24"/>
                <w:lang w:eastAsia="zh-CN" w:bidi="ar"/>
              </w:rPr>
              <w:t>Varshita Gangadhara</w:t>
            </w:r>
          </w:p>
        </w:tc>
        <w:tc>
          <w:tcPr>
            <w:tcW w:w="810" w:type="dxa"/>
            <w:tcBorders>
              <w:top w:val="single" w:sz="4" w:space="0" w:color="000000"/>
              <w:left w:val="single" w:sz="4" w:space="0" w:color="000000"/>
              <w:bottom w:val="single" w:sz="4" w:space="0" w:color="000000"/>
              <w:right w:val="single" w:sz="4" w:space="0" w:color="000000"/>
            </w:tcBorders>
          </w:tcPr>
          <w:p w14:paraId="75AFCD45" w14:textId="77777777" w:rsidR="00BE1669" w:rsidRDefault="00000000">
            <w:pPr>
              <w:pStyle w:val="TableParagraph"/>
              <w:spacing w:line="268" w:lineRule="exact"/>
              <w:ind w:left="0"/>
              <w:jc w:val="center"/>
              <w:rPr>
                <w:spacing w:val="-4"/>
                <w:sz w:val="24"/>
              </w:rPr>
            </w:pPr>
            <w:r>
              <w:rPr>
                <w:spacing w:val="-4"/>
                <w:sz w:val="24"/>
              </w:rPr>
              <w:t>2021</w:t>
            </w:r>
          </w:p>
        </w:tc>
        <w:tc>
          <w:tcPr>
            <w:tcW w:w="4139" w:type="dxa"/>
            <w:tcBorders>
              <w:top w:val="single" w:sz="4" w:space="0" w:color="000000"/>
              <w:left w:val="single" w:sz="4" w:space="0" w:color="000000"/>
              <w:bottom w:val="single" w:sz="4" w:space="0" w:color="000000"/>
              <w:right w:val="single" w:sz="4" w:space="0" w:color="000000"/>
            </w:tcBorders>
          </w:tcPr>
          <w:p w14:paraId="7462B764" w14:textId="77777777" w:rsidR="00BE1669" w:rsidRDefault="00000000">
            <w:pPr>
              <w:pStyle w:val="TableParagraph"/>
              <w:spacing w:line="360" w:lineRule="auto"/>
              <w:ind w:left="0"/>
              <w:rPr>
                <w:sz w:val="24"/>
              </w:rPr>
            </w:pPr>
            <w:r>
              <w:rPr>
                <w:sz w:val="24"/>
              </w:rPr>
              <w:t>This study is about cryptography and steganography for enhanced protection. Cryptography scrambles data with algorithms like AES-GCM and Fernet, making it unreadable without a key. The research recommends a mix of these algorithms for strong security. Steganography (not mentioned in detail here) further hides the encrypted data for an extra layer of defense.</w:t>
            </w:r>
          </w:p>
        </w:tc>
      </w:tr>
    </w:tbl>
    <w:p w14:paraId="6459904B" w14:textId="77777777" w:rsidR="00BE1669" w:rsidRDefault="00BE1669">
      <w:pPr>
        <w:pStyle w:val="BodyText"/>
        <w:spacing w:line="360" w:lineRule="auto"/>
        <w:jc w:val="both"/>
      </w:pPr>
    </w:p>
    <w:p w14:paraId="5B017B64" w14:textId="77777777" w:rsidR="00BE1669" w:rsidRDefault="00000000">
      <w:pPr>
        <w:pStyle w:val="BodyText"/>
        <w:spacing w:line="360" w:lineRule="auto"/>
        <w:jc w:val="both"/>
      </w:pPr>
      <w:r>
        <w:lastRenderedPageBreak/>
        <w:t xml:space="preserve">CloudSec: Enhancing Cloud Computing Security Through Advanced Encryption, this research by Ismail </w:t>
      </w:r>
      <w:proofErr w:type="spellStart"/>
      <w:r>
        <w:t>Gaabouri</w:t>
      </w:r>
      <w:proofErr w:type="spellEnd"/>
      <w:r>
        <w:t xml:space="preserve">, Asaad </w:t>
      </w:r>
      <w:proofErr w:type="spellStart"/>
      <w:r>
        <w:t>Chahboun</w:t>
      </w:r>
      <w:proofErr w:type="spellEnd"/>
      <w:r>
        <w:t xml:space="preserve">, and Naoufal </w:t>
      </w:r>
      <w:proofErr w:type="spellStart"/>
      <w:r>
        <w:t>Raissouni</w:t>
      </w:r>
      <w:proofErr w:type="spellEnd"/>
      <w:r>
        <w:t xml:space="preserve"> delves into the security mechanisms of cloud computing, transitioning from a basic network to a virtualized environment supporting multiple operating systems. The study scrutinizes the three core cloud service categories—IAAS, PAAS, and SAAS—and underscores the critical role of encryption techniques in data protection. The methodology encompasses the analysis of service-level agreements for cloud security and the exploration of encryption algorithms such as DES, AES, RSA, and Blowfish to bolster data security. Addressing the escalating incidence of data breaches in the cloud, the research advocates for an additional layer of encryption to fortify the confidentiality of data.</w:t>
      </w:r>
    </w:p>
    <w:p w14:paraId="62E7859D" w14:textId="77777777" w:rsidR="00BE1669" w:rsidRDefault="00000000">
      <w:pPr>
        <w:pStyle w:val="BodyText"/>
        <w:spacing w:line="360" w:lineRule="auto"/>
        <w:jc w:val="both"/>
      </w:pPr>
      <w:proofErr w:type="spellStart"/>
      <w:r>
        <w:t>CyberGuard</w:t>
      </w:r>
      <w:proofErr w:type="spellEnd"/>
      <w:r>
        <w:t>, Michael Carter and Jessica Lee contribute to the field by focusing on a unified platform for cybersecurity enthusiasts and professionals. The project streamlines various cybersecurity processes using C++’s Crypto++ and OpenSSL for robust and efficient code. The methodology covers encryption, decryption, hash identification, and force-decryption attempts using wordlists, ensuring a high level of security in data management. Future enhancements may explore the integration of additional security tools and expanded compatibility.</w:t>
      </w:r>
    </w:p>
    <w:p w14:paraId="66FDD384" w14:textId="77777777" w:rsidR="00BE1669" w:rsidRDefault="00000000">
      <w:pPr>
        <w:pStyle w:val="BodyText"/>
        <w:spacing w:line="360" w:lineRule="auto"/>
        <w:jc w:val="both"/>
      </w:pPr>
      <w:r>
        <w:t>Sentinel, AI-Driven Security for the Modern World, Emily Chen and Brian Taylor investigate the role of AI in cybersecurity, emphasizing the use of machine learning algorithms for pattern detection and anomaly identification. The project's success lies in providing a dynamic and scalable architecture for proactive threat mitigation. Compatibility across various devices and operating systems ensures adaptability to evolving cybersecurity threats. Future enhancements may involve refining machine learning models and incorporating real-time threat intelligence.</w:t>
      </w:r>
    </w:p>
    <w:p w14:paraId="32A855FB" w14:textId="77777777" w:rsidR="00BE1669" w:rsidRDefault="00000000">
      <w:pPr>
        <w:pStyle w:val="BodyText"/>
        <w:spacing w:line="360" w:lineRule="auto"/>
        <w:jc w:val="both"/>
        <w:sectPr w:rsidR="00BE1669">
          <w:footerReference w:type="default" r:id="rId8"/>
          <w:pgSz w:w="11910" w:h="16840"/>
          <w:pgMar w:top="1440" w:right="1440" w:bottom="1440" w:left="1800" w:header="720" w:footer="720" w:gutter="0"/>
          <w:cols w:space="720"/>
        </w:sectPr>
      </w:pPr>
      <w:r>
        <w:t>KeyGuardian: Strengthening Cybersecurity Foundations, KeyGuardian, our project, is positioned within this landscape by offering a comprehensive cybersecurity solution. Drawing inspiration from the methodologies discussed, KeyGuardian integrates encryption, proactive security features, and data/keys management tools. The utilization of Python and C++ ensures robust data security, and the platform's user-friendly interface aims to provide a reliable means for users to safeguard their digital identities. Future developments may involve exploring additional security measures and further refining machine learning integration for adaptive threat response.</w:t>
      </w:r>
    </w:p>
    <w:p w14:paraId="7EF74EA7" w14:textId="77777777" w:rsidR="00BE1669" w:rsidRDefault="00000000">
      <w:pPr>
        <w:pStyle w:val="Heading1"/>
        <w:spacing w:before="61"/>
        <w:ind w:left="0" w:right="0"/>
      </w:pPr>
      <w:r>
        <w:rPr>
          <w:spacing w:val="-12"/>
        </w:rPr>
        <w:lastRenderedPageBreak/>
        <w:t>CHAPTER</w:t>
      </w:r>
      <w:r>
        <w:rPr>
          <w:spacing w:val="2"/>
        </w:rPr>
        <w:t xml:space="preserve"> </w:t>
      </w:r>
      <w:r>
        <w:rPr>
          <w:spacing w:val="-10"/>
        </w:rPr>
        <w:t>2</w:t>
      </w:r>
    </w:p>
    <w:p w14:paraId="70916004" w14:textId="77777777" w:rsidR="00BE1669" w:rsidRDefault="00000000">
      <w:pPr>
        <w:spacing w:before="188"/>
        <w:jc w:val="center"/>
        <w:rPr>
          <w:b/>
          <w:sz w:val="32"/>
        </w:rPr>
      </w:pPr>
      <w:r>
        <w:rPr>
          <w:b/>
          <w:spacing w:val="-10"/>
          <w:sz w:val="32"/>
        </w:rPr>
        <w:t>HARDWARE</w:t>
      </w:r>
      <w:r>
        <w:rPr>
          <w:b/>
          <w:spacing w:val="-9"/>
          <w:sz w:val="32"/>
        </w:rPr>
        <w:t xml:space="preserve"> </w:t>
      </w:r>
      <w:r>
        <w:rPr>
          <w:b/>
          <w:spacing w:val="-10"/>
          <w:sz w:val="32"/>
        </w:rPr>
        <w:t>AND SOFTWARE</w:t>
      </w:r>
      <w:r>
        <w:rPr>
          <w:b/>
          <w:spacing w:val="7"/>
          <w:sz w:val="32"/>
        </w:rPr>
        <w:t xml:space="preserve"> </w:t>
      </w:r>
      <w:r>
        <w:rPr>
          <w:b/>
          <w:spacing w:val="-10"/>
          <w:sz w:val="32"/>
        </w:rPr>
        <w:t>REQUIREMENTS</w:t>
      </w:r>
    </w:p>
    <w:p w14:paraId="141D6354" w14:textId="77777777" w:rsidR="00BE1669" w:rsidRDefault="00BE1669">
      <w:pPr>
        <w:pStyle w:val="BodyText"/>
        <w:rPr>
          <w:b/>
          <w:sz w:val="32"/>
        </w:rPr>
      </w:pPr>
    </w:p>
    <w:p w14:paraId="46785A51" w14:textId="77777777" w:rsidR="00BE1669" w:rsidRDefault="00BE1669">
      <w:pPr>
        <w:pStyle w:val="BodyText"/>
        <w:rPr>
          <w:b/>
          <w:sz w:val="32"/>
        </w:rPr>
      </w:pPr>
    </w:p>
    <w:p w14:paraId="122DB63C" w14:textId="77777777" w:rsidR="00BE1669" w:rsidRDefault="00BE1669">
      <w:pPr>
        <w:pStyle w:val="BodyText"/>
        <w:spacing w:before="45"/>
        <w:rPr>
          <w:b/>
          <w:sz w:val="32"/>
        </w:rPr>
      </w:pPr>
    </w:p>
    <w:p w14:paraId="7EB4E958" w14:textId="77777777" w:rsidR="00BE1669" w:rsidRDefault="00000000">
      <w:pPr>
        <w:pStyle w:val="Heading5"/>
        <w:numPr>
          <w:ilvl w:val="1"/>
          <w:numId w:val="2"/>
        </w:numPr>
        <w:tabs>
          <w:tab w:val="left" w:pos="654"/>
        </w:tabs>
        <w:ind w:left="0" w:hanging="493"/>
      </w:pPr>
      <w:bookmarkStart w:id="0" w:name="2.1._Hardware_Requirement:"/>
      <w:bookmarkEnd w:id="0"/>
      <w:r>
        <w:rPr>
          <w:spacing w:val="-5"/>
        </w:rPr>
        <w:t>Hardware</w:t>
      </w:r>
      <w:r>
        <w:rPr>
          <w:spacing w:val="-10"/>
        </w:rPr>
        <w:t xml:space="preserve"> </w:t>
      </w:r>
      <w:r>
        <w:rPr>
          <w:spacing w:val="-2"/>
        </w:rPr>
        <w:t>Requirement:</w:t>
      </w:r>
    </w:p>
    <w:p w14:paraId="7D68D518" w14:textId="77777777" w:rsidR="00BE1669" w:rsidRDefault="00000000">
      <w:pPr>
        <w:pStyle w:val="ListParagraph"/>
        <w:numPr>
          <w:ilvl w:val="2"/>
          <w:numId w:val="2"/>
        </w:numPr>
        <w:tabs>
          <w:tab w:val="left" w:pos="656"/>
        </w:tabs>
        <w:spacing w:before="301"/>
        <w:ind w:left="0"/>
        <w:rPr>
          <w:sz w:val="24"/>
        </w:rPr>
      </w:pPr>
      <w:r>
        <w:rPr>
          <w:sz w:val="24"/>
        </w:rPr>
        <w:t>CPU: Intel Pentium or above</w:t>
      </w:r>
    </w:p>
    <w:p w14:paraId="39C3EAF0" w14:textId="77777777" w:rsidR="00BE1669" w:rsidRDefault="00000000">
      <w:pPr>
        <w:pStyle w:val="ListParagraph"/>
        <w:numPr>
          <w:ilvl w:val="2"/>
          <w:numId w:val="2"/>
        </w:numPr>
        <w:tabs>
          <w:tab w:val="left" w:pos="656"/>
        </w:tabs>
        <w:spacing w:before="301"/>
        <w:ind w:left="0"/>
        <w:rPr>
          <w:sz w:val="24"/>
        </w:rPr>
      </w:pPr>
      <w:r>
        <w:rPr>
          <w:sz w:val="24"/>
        </w:rPr>
        <w:t>RAM – 2 GB or higher</w:t>
      </w:r>
    </w:p>
    <w:p w14:paraId="2C18BE59" w14:textId="77777777" w:rsidR="00BE1669" w:rsidRDefault="00000000">
      <w:pPr>
        <w:pStyle w:val="ListParagraph"/>
        <w:numPr>
          <w:ilvl w:val="2"/>
          <w:numId w:val="2"/>
        </w:numPr>
        <w:tabs>
          <w:tab w:val="left" w:pos="656"/>
        </w:tabs>
        <w:spacing w:before="301"/>
        <w:ind w:left="0"/>
        <w:rPr>
          <w:sz w:val="24"/>
        </w:rPr>
      </w:pPr>
      <w:r>
        <w:rPr>
          <w:sz w:val="24"/>
        </w:rPr>
        <w:t xml:space="preserve">Disk – min. 256 GB </w:t>
      </w:r>
      <w:proofErr w:type="spellStart"/>
      <w:r>
        <w:rPr>
          <w:sz w:val="24"/>
        </w:rPr>
        <w:t>GB</w:t>
      </w:r>
      <w:proofErr w:type="spellEnd"/>
      <w:r>
        <w:rPr>
          <w:sz w:val="24"/>
        </w:rPr>
        <w:t xml:space="preserve"> or higher</w:t>
      </w:r>
    </w:p>
    <w:p w14:paraId="4C4B28E9" w14:textId="77777777" w:rsidR="00BE1669" w:rsidRDefault="00BE1669">
      <w:pPr>
        <w:pStyle w:val="Heading5"/>
        <w:tabs>
          <w:tab w:val="left" w:pos="654"/>
        </w:tabs>
        <w:spacing w:before="1"/>
        <w:ind w:left="0" w:firstLine="0"/>
      </w:pPr>
      <w:bookmarkStart w:id="1" w:name="2.2._Software_and_Technology_Requirement"/>
      <w:bookmarkEnd w:id="1"/>
    </w:p>
    <w:p w14:paraId="7A6D3E8B" w14:textId="77777777" w:rsidR="00BE1669" w:rsidRDefault="00000000">
      <w:pPr>
        <w:pStyle w:val="Heading5"/>
        <w:numPr>
          <w:ilvl w:val="1"/>
          <w:numId w:val="2"/>
        </w:numPr>
        <w:tabs>
          <w:tab w:val="left" w:pos="654"/>
        </w:tabs>
        <w:spacing w:before="1"/>
        <w:ind w:left="0" w:hanging="493"/>
      </w:pPr>
      <w:r>
        <w:rPr>
          <w:spacing w:val="-6"/>
        </w:rPr>
        <w:t>Software</w:t>
      </w:r>
      <w:r>
        <w:rPr>
          <w:spacing w:val="-9"/>
        </w:rPr>
        <w:t xml:space="preserve"> </w:t>
      </w:r>
      <w:r>
        <w:rPr>
          <w:spacing w:val="-6"/>
        </w:rPr>
        <w:t>and</w:t>
      </w:r>
      <w:r>
        <w:rPr>
          <w:spacing w:val="-9"/>
        </w:rPr>
        <w:t xml:space="preserve"> </w:t>
      </w:r>
      <w:r>
        <w:rPr>
          <w:spacing w:val="-6"/>
        </w:rPr>
        <w:t>Technology</w:t>
      </w:r>
      <w:r>
        <w:rPr>
          <w:spacing w:val="-3"/>
        </w:rPr>
        <w:t xml:space="preserve"> </w:t>
      </w:r>
      <w:r>
        <w:rPr>
          <w:spacing w:val="-6"/>
        </w:rPr>
        <w:t>Requirement:</w:t>
      </w:r>
    </w:p>
    <w:p w14:paraId="4C055AC6" w14:textId="77777777" w:rsidR="00BE1669" w:rsidRDefault="00000000">
      <w:pPr>
        <w:pStyle w:val="ListParagraph"/>
        <w:numPr>
          <w:ilvl w:val="2"/>
          <w:numId w:val="2"/>
        </w:numPr>
        <w:tabs>
          <w:tab w:val="left" w:pos="656"/>
        </w:tabs>
        <w:spacing w:before="301"/>
        <w:ind w:left="0" w:hanging="418"/>
        <w:rPr>
          <w:sz w:val="16"/>
        </w:rPr>
      </w:pPr>
      <w:r>
        <w:rPr>
          <w:sz w:val="24"/>
        </w:rPr>
        <w:t>Operating</w:t>
      </w:r>
      <w:r>
        <w:rPr>
          <w:spacing w:val="-15"/>
          <w:sz w:val="24"/>
        </w:rPr>
        <w:t xml:space="preserve"> </w:t>
      </w:r>
      <w:r>
        <w:rPr>
          <w:sz w:val="24"/>
        </w:rPr>
        <w:t>System</w:t>
      </w:r>
      <w:r>
        <w:rPr>
          <w:spacing w:val="53"/>
          <w:sz w:val="24"/>
        </w:rPr>
        <w:t xml:space="preserve"> </w:t>
      </w:r>
      <w:r>
        <w:rPr>
          <w:sz w:val="24"/>
        </w:rPr>
        <w:t>:</w:t>
      </w:r>
      <w:r>
        <w:rPr>
          <w:spacing w:val="-8"/>
          <w:sz w:val="24"/>
        </w:rPr>
        <w:t xml:space="preserve"> </w:t>
      </w:r>
      <w:r>
        <w:rPr>
          <w:sz w:val="24"/>
        </w:rPr>
        <w:t>Window</w:t>
      </w:r>
      <w:r>
        <w:rPr>
          <w:spacing w:val="-9"/>
          <w:sz w:val="24"/>
        </w:rPr>
        <w:t>s NT or above / Linux</w:t>
      </w:r>
    </w:p>
    <w:p w14:paraId="04783693" w14:textId="77777777" w:rsidR="00BE1669" w:rsidRDefault="00BE1669">
      <w:pPr>
        <w:pStyle w:val="BodyText"/>
        <w:spacing w:before="1"/>
      </w:pPr>
    </w:p>
    <w:p w14:paraId="12D2544F" w14:textId="77777777" w:rsidR="00BE1669" w:rsidRDefault="00000000">
      <w:pPr>
        <w:pStyle w:val="ListParagraph"/>
        <w:numPr>
          <w:ilvl w:val="2"/>
          <w:numId w:val="2"/>
        </w:numPr>
        <w:tabs>
          <w:tab w:val="left" w:pos="656"/>
        </w:tabs>
        <w:ind w:left="0" w:hanging="418"/>
        <w:rPr>
          <w:sz w:val="18"/>
        </w:rPr>
        <w:sectPr w:rsidR="00BE1669">
          <w:pgSz w:w="11910" w:h="16840"/>
          <w:pgMar w:top="1440" w:right="1440" w:bottom="1440" w:left="1800" w:header="720" w:footer="720" w:gutter="0"/>
          <w:cols w:space="720"/>
        </w:sectPr>
      </w:pPr>
      <w:r>
        <w:rPr>
          <w:sz w:val="24"/>
        </w:rPr>
        <w:t>IDE</w:t>
      </w:r>
      <w:r>
        <w:rPr>
          <w:spacing w:val="26"/>
          <w:sz w:val="24"/>
        </w:rPr>
        <w:t xml:space="preserve"> </w:t>
      </w:r>
      <w:r>
        <w:rPr>
          <w:sz w:val="24"/>
        </w:rPr>
        <w:t>:</w:t>
      </w:r>
      <w:r>
        <w:rPr>
          <w:spacing w:val="-11"/>
          <w:sz w:val="24"/>
        </w:rPr>
        <w:t xml:space="preserve"> </w:t>
      </w:r>
      <w:r>
        <w:rPr>
          <w:sz w:val="24"/>
        </w:rPr>
        <w:t>Visual</w:t>
      </w:r>
      <w:r>
        <w:rPr>
          <w:spacing w:val="-16"/>
          <w:sz w:val="24"/>
        </w:rPr>
        <w:t xml:space="preserve"> </w:t>
      </w:r>
      <w:r>
        <w:rPr>
          <w:sz w:val="24"/>
        </w:rPr>
        <w:t>studio</w:t>
      </w:r>
      <w:r>
        <w:rPr>
          <w:spacing w:val="-11"/>
          <w:sz w:val="24"/>
        </w:rPr>
        <w:t xml:space="preserve"> </w:t>
      </w:r>
      <w:r>
        <w:rPr>
          <w:sz w:val="24"/>
        </w:rPr>
        <w:t>Code (not mandatory)</w:t>
      </w:r>
    </w:p>
    <w:p w14:paraId="29F9294D" w14:textId="77777777" w:rsidR="00BE1669" w:rsidRDefault="00000000">
      <w:pPr>
        <w:pStyle w:val="Heading1"/>
        <w:spacing w:before="58"/>
        <w:ind w:left="0" w:right="0"/>
      </w:pPr>
      <w:r>
        <w:rPr>
          <w:w w:val="90"/>
        </w:rPr>
        <w:lastRenderedPageBreak/>
        <w:t>CHAPTER</w:t>
      </w:r>
      <w:r>
        <w:rPr>
          <w:spacing w:val="61"/>
        </w:rPr>
        <w:t xml:space="preserve"> </w:t>
      </w:r>
      <w:r>
        <w:rPr>
          <w:spacing w:val="-10"/>
        </w:rPr>
        <w:t>3</w:t>
      </w:r>
    </w:p>
    <w:p w14:paraId="56B23734" w14:textId="77777777" w:rsidR="00BE1669" w:rsidRDefault="00000000">
      <w:pPr>
        <w:spacing w:before="310"/>
        <w:jc w:val="center"/>
        <w:rPr>
          <w:b/>
          <w:sz w:val="32"/>
        </w:rPr>
      </w:pPr>
      <w:r>
        <w:rPr>
          <w:b/>
          <w:spacing w:val="-5"/>
          <w:sz w:val="32"/>
        </w:rPr>
        <w:t>SDLC</w:t>
      </w:r>
      <w:r>
        <w:rPr>
          <w:b/>
          <w:spacing w:val="2"/>
          <w:sz w:val="32"/>
        </w:rPr>
        <w:t xml:space="preserve"> </w:t>
      </w:r>
      <w:r>
        <w:rPr>
          <w:b/>
          <w:spacing w:val="-2"/>
          <w:sz w:val="32"/>
        </w:rPr>
        <w:t>METHODOLOGIES</w:t>
      </w:r>
    </w:p>
    <w:p w14:paraId="0DFCA3A1" w14:textId="77777777" w:rsidR="00BE1669" w:rsidRDefault="00000000">
      <w:pPr>
        <w:pStyle w:val="BodyText"/>
        <w:spacing w:before="287" w:line="360" w:lineRule="auto"/>
        <w:jc w:val="both"/>
      </w:pPr>
      <w:r>
        <w:t>A software life cycle model (also termed process model) is a pictorial and diagrammatic representation of the software life cycle. A life cycle model represents all the methods required to make a software product transit through its life cycle stages. A life cycle model maps the various activities performed on a software product from its inception to retirement. Different life cycle models may plan the necessary development activities to phases in different ways. Thus, no element which life cycle model is followed; the essential activities are contained in all life cycle models though the action may be carried out in distinct orders in different life cycle models. During any life cycle stage, more than one activity may also be carried out.</w:t>
      </w:r>
    </w:p>
    <w:p w14:paraId="301E13E2" w14:textId="77777777" w:rsidR="00BE1669" w:rsidRDefault="00BE1669">
      <w:pPr>
        <w:pStyle w:val="BodyText"/>
        <w:spacing w:before="26"/>
      </w:pPr>
    </w:p>
    <w:p w14:paraId="0CED8804" w14:textId="77777777" w:rsidR="00BE1669" w:rsidRDefault="00000000">
      <w:pPr>
        <w:pStyle w:val="Heading5"/>
        <w:numPr>
          <w:ilvl w:val="1"/>
          <w:numId w:val="3"/>
        </w:numPr>
        <w:tabs>
          <w:tab w:val="left" w:pos="1078"/>
        </w:tabs>
        <w:ind w:left="0" w:hanging="422"/>
      </w:pPr>
      <w:bookmarkStart w:id="2" w:name="3.1_SDLC_Models"/>
      <w:bookmarkEnd w:id="2"/>
      <w:r>
        <w:t>SDLC</w:t>
      </w:r>
      <w:r>
        <w:rPr>
          <w:spacing w:val="-11"/>
        </w:rPr>
        <w:t xml:space="preserve"> </w:t>
      </w:r>
      <w:r>
        <w:rPr>
          <w:spacing w:val="-2"/>
        </w:rPr>
        <w:t>Models</w:t>
      </w:r>
    </w:p>
    <w:p w14:paraId="0F87BCCD" w14:textId="77777777" w:rsidR="00BE1669" w:rsidRDefault="00BE1669">
      <w:pPr>
        <w:pStyle w:val="BodyText"/>
        <w:spacing w:before="4"/>
        <w:rPr>
          <w:b/>
          <w:sz w:val="28"/>
        </w:rPr>
      </w:pPr>
    </w:p>
    <w:p w14:paraId="6562B28D" w14:textId="77777777" w:rsidR="00BE1669" w:rsidRDefault="00000000">
      <w:pPr>
        <w:pStyle w:val="ListParagraph"/>
        <w:numPr>
          <w:ilvl w:val="2"/>
          <w:numId w:val="3"/>
        </w:numPr>
        <w:ind w:left="-450" w:firstLine="450"/>
        <w:rPr>
          <w:b/>
          <w:sz w:val="28"/>
        </w:rPr>
      </w:pPr>
      <w:bookmarkStart w:id="3" w:name="3.1.1_Waterfall_Model"/>
      <w:bookmarkEnd w:id="3"/>
      <w:r>
        <w:rPr>
          <w:b/>
          <w:spacing w:val="-7"/>
          <w:sz w:val="28"/>
        </w:rPr>
        <w:t>Waterfall</w:t>
      </w:r>
      <w:r>
        <w:rPr>
          <w:b/>
          <w:spacing w:val="-5"/>
          <w:sz w:val="28"/>
        </w:rPr>
        <w:t xml:space="preserve"> </w:t>
      </w:r>
      <w:r>
        <w:rPr>
          <w:b/>
          <w:spacing w:val="-4"/>
          <w:sz w:val="28"/>
        </w:rPr>
        <w:t>Model</w:t>
      </w:r>
    </w:p>
    <w:p w14:paraId="1668C043" w14:textId="77777777" w:rsidR="00BE1669" w:rsidRDefault="00BE1669">
      <w:pPr>
        <w:pStyle w:val="BodyText"/>
        <w:spacing w:before="95"/>
        <w:rPr>
          <w:b/>
          <w:sz w:val="28"/>
        </w:rPr>
      </w:pPr>
    </w:p>
    <w:p w14:paraId="4BA4998A" w14:textId="77777777" w:rsidR="00BE1669" w:rsidRDefault="00000000">
      <w:pPr>
        <w:pStyle w:val="BodyText"/>
        <w:spacing w:line="360" w:lineRule="auto"/>
        <w:jc w:val="both"/>
      </w:pPr>
      <w:r>
        <w:t>The waterfall is a widely used SDLC model. The waterfall model is a continuous software development model in which development is seen as flowing steadily downwards (like a waterfall) through the steps of requirements analysis, design, implementation, testing (validation), integration, and maintenance. To begin, some certification</w:t>
      </w:r>
      <w:r>
        <w:rPr>
          <w:spacing w:val="-1"/>
        </w:rPr>
        <w:t xml:space="preserve"> </w:t>
      </w:r>
      <w:r>
        <w:t>techniques must be used at the end of each</w:t>
      </w:r>
      <w:r>
        <w:rPr>
          <w:spacing w:val="-1"/>
        </w:rPr>
        <w:t xml:space="preserve"> </w:t>
      </w:r>
      <w:r>
        <w:t>step to identify</w:t>
      </w:r>
      <w:r>
        <w:rPr>
          <w:spacing w:val="-6"/>
        </w:rPr>
        <w:t xml:space="preserve"> </w:t>
      </w:r>
      <w:r>
        <w:t>the end of</w:t>
      </w:r>
      <w:r>
        <w:rPr>
          <w:spacing w:val="-4"/>
        </w:rPr>
        <w:t xml:space="preserve"> </w:t>
      </w:r>
      <w:r>
        <w:t>one phase and the start of the next.</w:t>
      </w:r>
    </w:p>
    <w:p w14:paraId="04A31CC0" w14:textId="77777777" w:rsidR="00BE1669" w:rsidRDefault="00000000">
      <w:pPr>
        <w:pStyle w:val="BodyText"/>
        <w:spacing w:before="57"/>
        <w:rPr>
          <w:sz w:val="20"/>
        </w:rPr>
      </w:pPr>
      <w:r>
        <w:rPr>
          <w:noProof/>
        </w:rPr>
        <w:drawing>
          <wp:anchor distT="0" distB="0" distL="0" distR="0" simplePos="0" relativeHeight="251659264" behindDoc="1" locked="0" layoutInCell="1" allowOverlap="1" wp14:anchorId="193759A3" wp14:editId="7B7683C6">
            <wp:simplePos x="0" y="0"/>
            <wp:positionH relativeFrom="page">
              <wp:posOffset>2001520</wp:posOffset>
            </wp:positionH>
            <wp:positionV relativeFrom="paragraph">
              <wp:posOffset>228600</wp:posOffset>
            </wp:positionV>
            <wp:extent cx="4150995" cy="240601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4150995" cy="2406015"/>
                    </a:xfrm>
                    <a:prstGeom prst="rect">
                      <a:avLst/>
                    </a:prstGeom>
                  </pic:spPr>
                </pic:pic>
              </a:graphicData>
            </a:graphic>
          </wp:anchor>
        </w:drawing>
      </w:r>
      <w:r>
        <w:rPr>
          <w:noProof/>
          <w:sz w:val="20"/>
        </w:rPr>
        <mc:AlternateContent>
          <mc:Choice Requires="wps">
            <w:drawing>
              <wp:anchor distT="0" distB="0" distL="114300" distR="114300" simplePos="0" relativeHeight="251670528" behindDoc="0" locked="0" layoutInCell="1" allowOverlap="1" wp14:anchorId="0CAA40AA" wp14:editId="7A7F6570">
                <wp:simplePos x="0" y="0"/>
                <wp:positionH relativeFrom="column">
                  <wp:posOffset>1666875</wp:posOffset>
                </wp:positionH>
                <wp:positionV relativeFrom="paragraph">
                  <wp:posOffset>2705100</wp:posOffset>
                </wp:positionV>
                <wp:extent cx="2573020" cy="308610"/>
                <wp:effectExtent l="0" t="0" r="0" b="0"/>
                <wp:wrapNone/>
                <wp:docPr id="113244976" name="Rectangle 1"/>
                <wp:cNvGraphicFramePr/>
                <a:graphic xmlns:a="http://schemas.openxmlformats.org/drawingml/2006/main">
                  <a:graphicData uri="http://schemas.microsoft.com/office/word/2010/wordprocessingShape">
                    <wps:wsp>
                      <wps:cNvSpPr/>
                      <wps:spPr>
                        <a:xfrm>
                          <a:off x="0" y="0"/>
                          <a:ext cx="2573079" cy="30834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0DD4A4" w14:textId="77777777" w:rsidR="00BE1669" w:rsidRDefault="00000000">
                            <w:pPr>
                              <w:ind w:left="303"/>
                              <w:jc w:val="center"/>
                              <w:rPr>
                                <w:bCs/>
                                <w:color w:val="000000" w:themeColor="text1"/>
                                <w:sz w:val="24"/>
                              </w:rPr>
                            </w:pPr>
                            <w:r>
                              <w:rPr>
                                <w:bCs/>
                                <w:color w:val="000000" w:themeColor="text1"/>
                                <w:spacing w:val="-2"/>
                                <w:sz w:val="24"/>
                              </w:rPr>
                              <w:t>Figure</w:t>
                            </w:r>
                            <w:r>
                              <w:rPr>
                                <w:bCs/>
                                <w:color w:val="000000" w:themeColor="text1"/>
                                <w:spacing w:val="-9"/>
                                <w:sz w:val="24"/>
                              </w:rPr>
                              <w:t xml:space="preserve"> </w:t>
                            </w:r>
                            <w:r>
                              <w:rPr>
                                <w:bCs/>
                                <w:color w:val="000000" w:themeColor="text1"/>
                                <w:spacing w:val="-2"/>
                                <w:sz w:val="24"/>
                              </w:rPr>
                              <w:t>3.1.</w:t>
                            </w:r>
                            <w:r>
                              <w:rPr>
                                <w:bCs/>
                                <w:color w:val="000000" w:themeColor="text1"/>
                                <w:spacing w:val="-11"/>
                                <w:sz w:val="24"/>
                              </w:rPr>
                              <w:t xml:space="preserve"> </w:t>
                            </w:r>
                            <w:r>
                              <w:rPr>
                                <w:bCs/>
                                <w:color w:val="000000" w:themeColor="text1"/>
                                <w:spacing w:val="-2"/>
                                <w:sz w:val="24"/>
                              </w:rPr>
                              <w:t>Waterfall</w:t>
                            </w:r>
                            <w:r>
                              <w:rPr>
                                <w:bCs/>
                                <w:color w:val="000000" w:themeColor="text1"/>
                                <w:spacing w:val="-12"/>
                                <w:sz w:val="24"/>
                              </w:rPr>
                              <w:t xml:space="preserve"> </w:t>
                            </w:r>
                            <w:r>
                              <w:rPr>
                                <w:bCs/>
                                <w:color w:val="000000" w:themeColor="text1"/>
                                <w:spacing w:val="-4"/>
                                <w:sz w:val="24"/>
                              </w:rPr>
                              <w:t>Model</w:t>
                            </w:r>
                          </w:p>
                          <w:p w14:paraId="41A35ED6" w14:textId="77777777" w:rsidR="00BE1669" w:rsidRDefault="00BE166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CAA40AA" id="Rectangle 1" o:spid="_x0000_s1026" style="position:absolute;margin-left:131.25pt;margin-top:213pt;width:202.6pt;height:24.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" filled="f" stroked="f" strokeweight="2pt">
                <v:textbox>
                  <w:txbxContent>
                    <w:p w14:paraId="240DD4A4" w14:textId="77777777" w:rsidR="00BE1669" w:rsidRDefault="00000000">
                      <w:pPr>
                        <w:ind w:left="303"/>
                        <w:jc w:val="center"/>
                        <w:rPr>
                          <w:bCs/>
                          <w:color w:val="000000" w:themeColor="text1"/>
                          <w:sz w:val="24"/>
                        </w:rPr>
                      </w:pPr>
                      <w:r>
                        <w:rPr>
                          <w:bCs/>
                          <w:color w:val="000000" w:themeColor="text1"/>
                          <w:spacing w:val="-2"/>
                          <w:sz w:val="24"/>
                        </w:rPr>
                        <w:t>Figure</w:t>
                      </w:r>
                      <w:r>
                        <w:rPr>
                          <w:bCs/>
                          <w:color w:val="000000" w:themeColor="text1"/>
                          <w:spacing w:val="-9"/>
                          <w:sz w:val="24"/>
                        </w:rPr>
                        <w:t xml:space="preserve"> </w:t>
                      </w:r>
                      <w:r>
                        <w:rPr>
                          <w:bCs/>
                          <w:color w:val="000000" w:themeColor="text1"/>
                          <w:spacing w:val="-2"/>
                          <w:sz w:val="24"/>
                        </w:rPr>
                        <w:t>3.1.</w:t>
                      </w:r>
                      <w:r>
                        <w:rPr>
                          <w:bCs/>
                          <w:color w:val="000000" w:themeColor="text1"/>
                          <w:spacing w:val="-11"/>
                          <w:sz w:val="24"/>
                        </w:rPr>
                        <w:t xml:space="preserve"> </w:t>
                      </w:r>
                      <w:r>
                        <w:rPr>
                          <w:bCs/>
                          <w:color w:val="000000" w:themeColor="text1"/>
                          <w:spacing w:val="-2"/>
                          <w:sz w:val="24"/>
                        </w:rPr>
                        <w:t>Waterfall</w:t>
                      </w:r>
                      <w:r>
                        <w:rPr>
                          <w:bCs/>
                          <w:color w:val="000000" w:themeColor="text1"/>
                          <w:spacing w:val="-12"/>
                          <w:sz w:val="24"/>
                        </w:rPr>
                        <w:t xml:space="preserve"> </w:t>
                      </w:r>
                      <w:r>
                        <w:rPr>
                          <w:bCs/>
                          <w:color w:val="000000" w:themeColor="text1"/>
                          <w:spacing w:val="-4"/>
                          <w:sz w:val="24"/>
                        </w:rPr>
                        <w:t>Model</w:t>
                      </w:r>
                    </w:p>
                    <w:p w14:paraId="41A35ED6" w14:textId="77777777" w:rsidR="00BE1669" w:rsidRDefault="00BE1669">
                      <w:pPr>
                        <w:jc w:val="center"/>
                        <w:rPr>
                          <w:color w:val="000000" w:themeColor="text1"/>
                        </w:rPr>
                      </w:pPr>
                    </w:p>
                  </w:txbxContent>
                </v:textbox>
              </v:rect>
            </w:pict>
          </mc:Fallback>
        </mc:AlternateContent>
      </w:r>
    </w:p>
    <w:p w14:paraId="0092AE85" w14:textId="77777777" w:rsidR="00BE1669" w:rsidRDefault="00BE1669">
      <w:pPr>
        <w:pStyle w:val="BodyText"/>
        <w:spacing w:before="202"/>
      </w:pPr>
    </w:p>
    <w:p w14:paraId="163DE3B5" w14:textId="77777777" w:rsidR="00BE1669" w:rsidRDefault="00BE1669">
      <w:pPr>
        <w:jc w:val="center"/>
        <w:rPr>
          <w:sz w:val="24"/>
        </w:rPr>
        <w:sectPr w:rsidR="00BE1669">
          <w:footerReference w:type="default" r:id="rId10"/>
          <w:pgSz w:w="11910" w:h="16840"/>
          <w:pgMar w:top="1440" w:right="1440" w:bottom="1440" w:left="1800" w:header="720" w:footer="720" w:gutter="0"/>
          <w:cols w:space="720"/>
        </w:sectPr>
      </w:pPr>
    </w:p>
    <w:p w14:paraId="5F5563DB" w14:textId="77777777" w:rsidR="00BE1669" w:rsidRDefault="00000000">
      <w:pPr>
        <w:pStyle w:val="Heading5"/>
        <w:numPr>
          <w:ilvl w:val="2"/>
          <w:numId w:val="3"/>
        </w:numPr>
        <w:spacing w:before="59"/>
        <w:ind w:left="0" w:firstLine="0"/>
      </w:pPr>
      <w:bookmarkStart w:id="4" w:name="3.1.2_RAD_Model"/>
      <w:bookmarkEnd w:id="4"/>
      <w:r>
        <w:rPr>
          <w:spacing w:val="-4"/>
        </w:rPr>
        <w:lastRenderedPageBreak/>
        <w:t>RAD</w:t>
      </w:r>
      <w:r>
        <w:rPr>
          <w:spacing w:val="-12"/>
        </w:rPr>
        <w:t xml:space="preserve"> </w:t>
      </w:r>
      <w:r>
        <w:rPr>
          <w:spacing w:val="-2"/>
        </w:rPr>
        <w:t>Model</w:t>
      </w:r>
    </w:p>
    <w:p w14:paraId="69E4AA60" w14:textId="77777777" w:rsidR="00BE1669" w:rsidRDefault="00BE1669">
      <w:pPr>
        <w:pStyle w:val="BodyText"/>
        <w:spacing w:before="13"/>
        <w:rPr>
          <w:b/>
          <w:sz w:val="28"/>
        </w:rPr>
      </w:pPr>
    </w:p>
    <w:p w14:paraId="046916EB" w14:textId="77777777" w:rsidR="00BE1669" w:rsidRDefault="00000000">
      <w:pPr>
        <w:pStyle w:val="BodyText"/>
        <w:spacing w:line="360" w:lineRule="auto"/>
        <w:jc w:val="both"/>
      </w:pPr>
      <w:r>
        <w:t>The Rapid Application Development (RAD) process is an adaptation of the waterfall model</w:t>
      </w:r>
      <w:r>
        <w:rPr>
          <w:spacing w:val="-14"/>
        </w:rPr>
        <w:t xml:space="preserve"> </w:t>
      </w:r>
      <w:r>
        <w:t>that</w:t>
      </w:r>
      <w:r>
        <w:rPr>
          <w:spacing w:val="-2"/>
        </w:rPr>
        <w:t xml:space="preserve"> </w:t>
      </w:r>
      <w:r>
        <w:t>aims</w:t>
      </w:r>
      <w:r>
        <w:rPr>
          <w:spacing w:val="-9"/>
        </w:rPr>
        <w:t xml:space="preserve"> </w:t>
      </w:r>
      <w:r>
        <w:t>to</w:t>
      </w:r>
      <w:r>
        <w:rPr>
          <w:spacing w:val="-2"/>
        </w:rPr>
        <w:t xml:space="preserve"> </w:t>
      </w:r>
      <w:r>
        <w:t>develop</w:t>
      </w:r>
      <w:r>
        <w:rPr>
          <w:spacing w:val="-7"/>
        </w:rPr>
        <w:t xml:space="preserve"> </w:t>
      </w:r>
      <w:r>
        <w:t>software</w:t>
      </w:r>
      <w:r>
        <w:rPr>
          <w:spacing w:val="-8"/>
        </w:rPr>
        <w:t xml:space="preserve"> </w:t>
      </w:r>
      <w:r>
        <w:t>in</w:t>
      </w:r>
      <w:r>
        <w:rPr>
          <w:spacing w:val="-12"/>
        </w:rPr>
        <w:t xml:space="preserve"> </w:t>
      </w:r>
      <w:r>
        <w:t>a</w:t>
      </w:r>
      <w:r>
        <w:rPr>
          <w:spacing w:val="-8"/>
        </w:rPr>
        <w:t xml:space="preserve"> </w:t>
      </w:r>
      <w:r>
        <w:t>short</w:t>
      </w:r>
      <w:r>
        <w:rPr>
          <w:spacing w:val="-2"/>
        </w:rPr>
        <w:t xml:space="preserve"> </w:t>
      </w:r>
      <w:r>
        <w:t>period</w:t>
      </w:r>
      <w:r>
        <w:rPr>
          <w:spacing w:val="-15"/>
        </w:rPr>
        <w:t xml:space="preserve"> </w:t>
      </w:r>
      <w:r>
        <w:t>of</w:t>
      </w:r>
      <w:r>
        <w:rPr>
          <w:spacing w:val="-14"/>
        </w:rPr>
        <w:t xml:space="preserve"> </w:t>
      </w:r>
      <w:r>
        <w:t>time.</w:t>
      </w:r>
      <w:r>
        <w:rPr>
          <w:spacing w:val="-5"/>
        </w:rPr>
        <w:t xml:space="preserve"> </w:t>
      </w:r>
      <w:r>
        <w:t>The</w:t>
      </w:r>
      <w:r>
        <w:rPr>
          <w:spacing w:val="-8"/>
        </w:rPr>
        <w:t xml:space="preserve"> </w:t>
      </w:r>
      <w:r>
        <w:t>RAD</w:t>
      </w:r>
      <w:r>
        <w:rPr>
          <w:spacing w:val="-3"/>
        </w:rPr>
        <w:t xml:space="preserve"> </w:t>
      </w:r>
      <w:r>
        <w:t>model</w:t>
      </w:r>
      <w:r>
        <w:rPr>
          <w:spacing w:val="-11"/>
        </w:rPr>
        <w:t xml:space="preserve"> </w:t>
      </w:r>
      <w:r>
        <w:t>is</w:t>
      </w:r>
      <w:r>
        <w:rPr>
          <w:spacing w:val="-9"/>
        </w:rPr>
        <w:t xml:space="preserve"> </w:t>
      </w:r>
      <w:r>
        <w:t>based on the idea that by using focus groups to gather system requirements, a better system can be developed in less time.</w:t>
      </w:r>
    </w:p>
    <w:p w14:paraId="4EA0FA61" w14:textId="77777777" w:rsidR="00BE1669" w:rsidRDefault="00000000">
      <w:pPr>
        <w:pStyle w:val="ListParagraph"/>
        <w:numPr>
          <w:ilvl w:val="3"/>
          <w:numId w:val="3"/>
        </w:numPr>
        <w:tabs>
          <w:tab w:val="left" w:pos="180"/>
        </w:tabs>
        <w:spacing w:before="214"/>
        <w:ind w:left="0" w:firstLine="0"/>
        <w:rPr>
          <w:sz w:val="24"/>
        </w:rPr>
      </w:pPr>
      <w:r>
        <w:rPr>
          <w:spacing w:val="-2"/>
          <w:sz w:val="24"/>
        </w:rPr>
        <w:t>Business</w:t>
      </w:r>
      <w:r>
        <w:rPr>
          <w:spacing w:val="-12"/>
          <w:sz w:val="24"/>
        </w:rPr>
        <w:t xml:space="preserve"> </w:t>
      </w:r>
      <w:r>
        <w:rPr>
          <w:spacing w:val="-2"/>
          <w:sz w:val="24"/>
        </w:rPr>
        <w:t>Modeling</w:t>
      </w:r>
    </w:p>
    <w:p w14:paraId="10B2403F" w14:textId="77777777" w:rsidR="00BE1669" w:rsidRDefault="00000000">
      <w:pPr>
        <w:pStyle w:val="ListParagraph"/>
        <w:numPr>
          <w:ilvl w:val="3"/>
          <w:numId w:val="3"/>
        </w:numPr>
        <w:tabs>
          <w:tab w:val="left" w:pos="180"/>
        </w:tabs>
        <w:spacing w:before="191"/>
        <w:ind w:left="0" w:firstLine="0"/>
        <w:rPr>
          <w:sz w:val="24"/>
        </w:rPr>
      </w:pPr>
      <w:r>
        <w:rPr>
          <w:sz w:val="24"/>
        </w:rPr>
        <w:t>Data</w:t>
      </w:r>
      <w:r>
        <w:rPr>
          <w:spacing w:val="-15"/>
          <w:sz w:val="24"/>
        </w:rPr>
        <w:t xml:space="preserve"> </w:t>
      </w:r>
      <w:r>
        <w:rPr>
          <w:spacing w:val="-2"/>
          <w:sz w:val="24"/>
        </w:rPr>
        <w:t>Modeling</w:t>
      </w:r>
    </w:p>
    <w:p w14:paraId="21575EAC" w14:textId="77777777" w:rsidR="00BE1669" w:rsidRDefault="00000000">
      <w:pPr>
        <w:pStyle w:val="ListParagraph"/>
        <w:numPr>
          <w:ilvl w:val="3"/>
          <w:numId w:val="3"/>
        </w:numPr>
        <w:tabs>
          <w:tab w:val="left" w:pos="180"/>
        </w:tabs>
        <w:spacing w:before="196"/>
        <w:ind w:left="0" w:firstLine="0"/>
        <w:rPr>
          <w:sz w:val="24"/>
        </w:rPr>
      </w:pPr>
      <w:r>
        <w:rPr>
          <w:spacing w:val="-2"/>
          <w:sz w:val="24"/>
        </w:rPr>
        <w:t>Process</w:t>
      </w:r>
      <w:r>
        <w:rPr>
          <w:spacing w:val="-5"/>
          <w:sz w:val="24"/>
        </w:rPr>
        <w:t xml:space="preserve"> </w:t>
      </w:r>
      <w:r>
        <w:rPr>
          <w:spacing w:val="-2"/>
          <w:sz w:val="24"/>
        </w:rPr>
        <w:t>Modeling</w:t>
      </w:r>
    </w:p>
    <w:p w14:paraId="2FD79F49" w14:textId="77777777" w:rsidR="00BE1669" w:rsidRDefault="00000000">
      <w:pPr>
        <w:pStyle w:val="ListParagraph"/>
        <w:numPr>
          <w:ilvl w:val="3"/>
          <w:numId w:val="3"/>
        </w:numPr>
        <w:tabs>
          <w:tab w:val="left" w:pos="180"/>
        </w:tabs>
        <w:spacing w:before="186"/>
        <w:ind w:left="0" w:firstLine="0"/>
        <w:rPr>
          <w:sz w:val="24"/>
        </w:rPr>
      </w:pPr>
      <w:r>
        <w:rPr>
          <w:spacing w:val="-2"/>
          <w:sz w:val="24"/>
        </w:rPr>
        <w:t>Application</w:t>
      </w:r>
      <w:r>
        <w:rPr>
          <w:spacing w:val="-4"/>
          <w:sz w:val="24"/>
        </w:rPr>
        <w:t xml:space="preserve"> </w:t>
      </w:r>
      <w:r>
        <w:rPr>
          <w:spacing w:val="-2"/>
          <w:sz w:val="24"/>
        </w:rPr>
        <w:t>Generation</w:t>
      </w:r>
    </w:p>
    <w:p w14:paraId="7E069333" w14:textId="77777777" w:rsidR="00BE1669" w:rsidRDefault="00000000">
      <w:pPr>
        <w:pStyle w:val="ListParagraph"/>
        <w:numPr>
          <w:ilvl w:val="3"/>
          <w:numId w:val="3"/>
        </w:numPr>
        <w:tabs>
          <w:tab w:val="left" w:pos="180"/>
        </w:tabs>
        <w:spacing w:before="196"/>
        <w:ind w:left="0" w:firstLine="0"/>
        <w:rPr>
          <w:sz w:val="24"/>
        </w:rPr>
      </w:pPr>
      <w:r>
        <w:rPr>
          <w:spacing w:val="-2"/>
          <w:sz w:val="24"/>
        </w:rPr>
        <w:t>Testing</w:t>
      </w:r>
      <w:r>
        <w:rPr>
          <w:spacing w:val="-13"/>
          <w:sz w:val="24"/>
        </w:rPr>
        <w:t xml:space="preserve"> </w:t>
      </w:r>
      <w:r>
        <w:rPr>
          <w:spacing w:val="-2"/>
          <w:sz w:val="24"/>
        </w:rPr>
        <w:t>and</w:t>
      </w:r>
      <w:r>
        <w:rPr>
          <w:spacing w:val="-13"/>
          <w:sz w:val="24"/>
        </w:rPr>
        <w:t xml:space="preserve"> </w:t>
      </w:r>
      <w:r>
        <w:rPr>
          <w:spacing w:val="-2"/>
          <w:sz w:val="24"/>
        </w:rPr>
        <w:t>Turnover</w:t>
      </w:r>
    </w:p>
    <w:p w14:paraId="5D4A0A01" w14:textId="77777777" w:rsidR="00BE1669" w:rsidRDefault="00000000">
      <w:pPr>
        <w:pStyle w:val="BodyText"/>
        <w:spacing w:before="111"/>
        <w:rPr>
          <w:sz w:val="20"/>
        </w:rPr>
      </w:pPr>
      <w:r>
        <w:rPr>
          <w:noProof/>
        </w:rPr>
        <w:drawing>
          <wp:anchor distT="0" distB="0" distL="0" distR="0" simplePos="0" relativeHeight="251660288" behindDoc="1" locked="0" layoutInCell="1" allowOverlap="1" wp14:anchorId="046375EC" wp14:editId="76AF9880">
            <wp:simplePos x="0" y="0"/>
            <wp:positionH relativeFrom="page">
              <wp:posOffset>2214880</wp:posOffset>
            </wp:positionH>
            <wp:positionV relativeFrom="paragraph">
              <wp:posOffset>231775</wp:posOffset>
            </wp:positionV>
            <wp:extent cx="3784600" cy="2263775"/>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cstate="print"/>
                    <a:stretch>
                      <a:fillRect/>
                    </a:stretch>
                  </pic:blipFill>
                  <pic:spPr>
                    <a:xfrm>
                      <a:off x="0" y="0"/>
                      <a:ext cx="3784729" cy="2263521"/>
                    </a:xfrm>
                    <a:prstGeom prst="rect">
                      <a:avLst/>
                    </a:prstGeom>
                  </pic:spPr>
                </pic:pic>
              </a:graphicData>
            </a:graphic>
          </wp:anchor>
        </w:drawing>
      </w:r>
    </w:p>
    <w:p w14:paraId="7C6EB994" w14:textId="77777777" w:rsidR="00BE1669" w:rsidRDefault="00BE1669">
      <w:pPr>
        <w:pStyle w:val="BodyText"/>
      </w:pPr>
    </w:p>
    <w:p w14:paraId="3ED24E37" w14:textId="77777777" w:rsidR="00BE1669" w:rsidRDefault="00BE1669">
      <w:pPr>
        <w:pStyle w:val="BodyText"/>
        <w:spacing w:before="57"/>
      </w:pPr>
    </w:p>
    <w:p w14:paraId="250F59BE" w14:textId="77777777" w:rsidR="00BE1669" w:rsidRDefault="00000000">
      <w:pPr>
        <w:jc w:val="center"/>
        <w:rPr>
          <w:bCs/>
          <w:sz w:val="24"/>
        </w:rPr>
      </w:pPr>
      <w:r>
        <w:rPr>
          <w:bCs/>
          <w:sz w:val="24"/>
        </w:rPr>
        <w:t>Figure</w:t>
      </w:r>
      <w:r>
        <w:rPr>
          <w:bCs/>
          <w:spacing w:val="-15"/>
          <w:sz w:val="24"/>
        </w:rPr>
        <w:t xml:space="preserve"> </w:t>
      </w:r>
      <w:r>
        <w:rPr>
          <w:bCs/>
          <w:sz w:val="24"/>
        </w:rPr>
        <w:t>3.2.</w:t>
      </w:r>
      <w:r>
        <w:rPr>
          <w:bCs/>
          <w:spacing w:val="-15"/>
          <w:sz w:val="24"/>
        </w:rPr>
        <w:t xml:space="preserve"> </w:t>
      </w:r>
      <w:r>
        <w:rPr>
          <w:bCs/>
          <w:sz w:val="24"/>
        </w:rPr>
        <w:t>RAD</w:t>
      </w:r>
      <w:r>
        <w:rPr>
          <w:bCs/>
          <w:spacing w:val="-18"/>
          <w:sz w:val="24"/>
        </w:rPr>
        <w:t xml:space="preserve"> </w:t>
      </w:r>
      <w:r>
        <w:rPr>
          <w:bCs/>
          <w:spacing w:val="-4"/>
          <w:sz w:val="24"/>
        </w:rPr>
        <w:t>Model</w:t>
      </w:r>
    </w:p>
    <w:p w14:paraId="58F2859E" w14:textId="77777777" w:rsidR="00BE1669" w:rsidRDefault="00BE1669">
      <w:pPr>
        <w:pStyle w:val="BodyText"/>
        <w:rPr>
          <w:b/>
        </w:rPr>
      </w:pPr>
    </w:p>
    <w:p w14:paraId="6AFCF60E" w14:textId="77777777" w:rsidR="00BE1669" w:rsidRDefault="00BE1669">
      <w:pPr>
        <w:pStyle w:val="BodyText"/>
        <w:spacing w:before="32"/>
        <w:rPr>
          <w:b/>
        </w:rPr>
      </w:pPr>
    </w:p>
    <w:p w14:paraId="05787A5D" w14:textId="77777777" w:rsidR="00BE1669" w:rsidRDefault="00000000">
      <w:pPr>
        <w:pStyle w:val="Heading5"/>
        <w:numPr>
          <w:ilvl w:val="2"/>
          <w:numId w:val="3"/>
        </w:numPr>
        <w:tabs>
          <w:tab w:val="left" w:pos="630"/>
        </w:tabs>
        <w:spacing w:before="1"/>
        <w:ind w:left="0" w:firstLine="0"/>
      </w:pPr>
      <w:bookmarkStart w:id="5" w:name="3.1.3_Spiral_Model"/>
      <w:bookmarkEnd w:id="5"/>
      <w:r>
        <w:rPr>
          <w:spacing w:val="-5"/>
        </w:rPr>
        <w:t>Spiral</w:t>
      </w:r>
      <w:r>
        <w:rPr>
          <w:spacing w:val="-15"/>
        </w:rPr>
        <w:t xml:space="preserve"> </w:t>
      </w:r>
      <w:r>
        <w:rPr>
          <w:spacing w:val="-2"/>
        </w:rPr>
        <w:t>Model</w:t>
      </w:r>
    </w:p>
    <w:p w14:paraId="79FAFE40" w14:textId="77777777" w:rsidR="00BE1669" w:rsidRDefault="00BE1669">
      <w:pPr>
        <w:pStyle w:val="BodyText"/>
        <w:spacing w:before="17"/>
        <w:rPr>
          <w:b/>
          <w:sz w:val="28"/>
        </w:rPr>
      </w:pPr>
    </w:p>
    <w:p w14:paraId="2CF8CD7E" w14:textId="77777777" w:rsidR="00BE1669" w:rsidRDefault="00000000">
      <w:pPr>
        <w:pStyle w:val="BodyText"/>
        <w:spacing w:line="360" w:lineRule="auto"/>
        <w:jc w:val="both"/>
      </w:pPr>
      <w:r>
        <w:t>The spiral model is a process model that is risk-driven. This SDLC model assists the group in implementing elements of one or more process models such as waterfall, incremental, waterfall,</w:t>
      </w:r>
      <w:r>
        <w:rPr>
          <w:spacing w:val="-1"/>
        </w:rPr>
        <w:t xml:space="preserve"> </w:t>
      </w:r>
      <w:r>
        <w:t>and</w:t>
      </w:r>
      <w:r>
        <w:rPr>
          <w:spacing w:val="-3"/>
        </w:rPr>
        <w:t xml:space="preserve"> </w:t>
      </w:r>
      <w:r>
        <w:t>so</w:t>
      </w:r>
      <w:r>
        <w:rPr>
          <w:spacing w:val="-4"/>
        </w:rPr>
        <w:t xml:space="preserve"> </w:t>
      </w:r>
      <w:r>
        <w:t>on.</w:t>
      </w:r>
      <w:r>
        <w:rPr>
          <w:spacing w:val="-6"/>
        </w:rPr>
        <w:t xml:space="preserve"> </w:t>
      </w:r>
      <w:r>
        <w:t>The</w:t>
      </w:r>
      <w:r>
        <w:rPr>
          <w:spacing w:val="-4"/>
        </w:rPr>
        <w:t xml:space="preserve"> </w:t>
      </w:r>
      <w:r>
        <w:t>spiral</w:t>
      </w:r>
      <w:r>
        <w:rPr>
          <w:spacing w:val="-7"/>
        </w:rPr>
        <w:t xml:space="preserve"> </w:t>
      </w:r>
      <w:r>
        <w:t>technique is</w:t>
      </w:r>
      <w:r>
        <w:rPr>
          <w:spacing w:val="-6"/>
        </w:rPr>
        <w:t xml:space="preserve"> </w:t>
      </w:r>
      <w:r>
        <w:t>a hybrid</w:t>
      </w:r>
      <w:r>
        <w:rPr>
          <w:spacing w:val="-3"/>
        </w:rPr>
        <w:t xml:space="preserve"> </w:t>
      </w:r>
      <w:r>
        <w:t>of</w:t>
      </w:r>
      <w:r>
        <w:rPr>
          <w:spacing w:val="-11"/>
        </w:rPr>
        <w:t xml:space="preserve"> </w:t>
      </w:r>
      <w:r>
        <w:t>rapid prototyping and</w:t>
      </w:r>
      <w:r>
        <w:rPr>
          <w:spacing w:val="-14"/>
        </w:rPr>
        <w:t xml:space="preserve"> </w:t>
      </w:r>
      <w:r>
        <w:t>concurrent</w:t>
      </w:r>
      <w:r>
        <w:rPr>
          <w:spacing w:val="-6"/>
        </w:rPr>
        <w:t xml:space="preserve"> </w:t>
      </w:r>
      <w:proofErr w:type="spellStart"/>
      <w:r>
        <w:t>designand</w:t>
      </w:r>
      <w:proofErr w:type="spellEnd"/>
      <w:r>
        <w:rPr>
          <w:spacing w:val="-12"/>
        </w:rPr>
        <w:t xml:space="preserve"> </w:t>
      </w:r>
      <w:r>
        <w:t>development.</w:t>
      </w:r>
      <w:r>
        <w:rPr>
          <w:spacing w:val="-11"/>
        </w:rPr>
        <w:t xml:space="preserve"> </w:t>
      </w:r>
      <w:r>
        <w:t>Each</w:t>
      </w:r>
      <w:r>
        <w:rPr>
          <w:spacing w:val="-15"/>
        </w:rPr>
        <w:t xml:space="preserve"> </w:t>
      </w:r>
      <w:r>
        <w:t>spiral</w:t>
      </w:r>
      <w:r>
        <w:rPr>
          <w:spacing w:val="-15"/>
        </w:rPr>
        <w:t xml:space="preserve"> </w:t>
      </w:r>
      <w:r>
        <w:t>cycle</w:t>
      </w:r>
      <w:r>
        <w:rPr>
          <w:spacing w:val="-9"/>
        </w:rPr>
        <w:t xml:space="preserve"> </w:t>
      </w:r>
      <w:r>
        <w:t>begins</w:t>
      </w:r>
      <w:r>
        <w:rPr>
          <w:spacing w:val="-10"/>
        </w:rPr>
        <w:t xml:space="preserve"> </w:t>
      </w:r>
      <w:r>
        <w:t>with</w:t>
      </w:r>
      <w:r>
        <w:rPr>
          <w:spacing w:val="-15"/>
        </w:rPr>
        <w:t xml:space="preserve"> </w:t>
      </w:r>
      <w:r>
        <w:t>the</w:t>
      </w:r>
      <w:r>
        <w:rPr>
          <w:spacing w:val="-9"/>
        </w:rPr>
        <w:t xml:space="preserve"> </w:t>
      </w:r>
      <w:r>
        <w:t>identification of the cycle's objectives, the various alternatives for achieving the goals, and the constraints that exist. This is the cycle's first quadrant (upper-left quadrant).</w:t>
      </w:r>
    </w:p>
    <w:p w14:paraId="5FF03882" w14:textId="77777777" w:rsidR="00BE1669" w:rsidRDefault="00BE1669">
      <w:pPr>
        <w:spacing w:line="360" w:lineRule="auto"/>
        <w:jc w:val="both"/>
        <w:sectPr w:rsidR="00BE1669">
          <w:footerReference w:type="default" r:id="rId12"/>
          <w:pgSz w:w="11910" w:h="16840"/>
          <w:pgMar w:top="1440" w:right="1440" w:bottom="1440" w:left="1800" w:header="720" w:footer="720" w:gutter="0"/>
          <w:cols w:space="720"/>
        </w:sectPr>
      </w:pPr>
    </w:p>
    <w:p w14:paraId="1DB4B5FC" w14:textId="77777777" w:rsidR="00BE1669" w:rsidRDefault="00000000">
      <w:pPr>
        <w:pStyle w:val="BodyText"/>
        <w:rPr>
          <w:sz w:val="20"/>
        </w:rPr>
      </w:pPr>
      <w:r>
        <w:rPr>
          <w:noProof/>
          <w:sz w:val="20"/>
        </w:rPr>
        <w:lastRenderedPageBreak/>
        <w:drawing>
          <wp:anchor distT="0" distB="0" distL="114300" distR="114300" simplePos="0" relativeHeight="251673600" behindDoc="0" locked="0" layoutInCell="1" allowOverlap="1" wp14:anchorId="497A686D" wp14:editId="7804F63C">
            <wp:simplePos x="0" y="0"/>
            <wp:positionH relativeFrom="column">
              <wp:posOffset>1428750</wp:posOffset>
            </wp:positionH>
            <wp:positionV relativeFrom="paragraph">
              <wp:posOffset>0</wp:posOffset>
            </wp:positionV>
            <wp:extent cx="2565400" cy="2690495"/>
            <wp:effectExtent l="0" t="0" r="635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5400" cy="2690495"/>
                    </a:xfrm>
                    <a:prstGeom prst="rect">
                      <a:avLst/>
                    </a:prstGeom>
                  </pic:spPr>
                </pic:pic>
              </a:graphicData>
            </a:graphic>
          </wp:anchor>
        </w:drawing>
      </w:r>
    </w:p>
    <w:p w14:paraId="38B64775" w14:textId="77777777" w:rsidR="00BE1669" w:rsidRDefault="00000000">
      <w:pPr>
        <w:spacing w:before="1"/>
        <w:jc w:val="center"/>
        <w:rPr>
          <w:bCs/>
          <w:sz w:val="24"/>
        </w:rPr>
      </w:pPr>
      <w:r>
        <w:rPr>
          <w:bCs/>
          <w:sz w:val="24"/>
        </w:rPr>
        <w:t>Figure</w:t>
      </w:r>
      <w:r>
        <w:rPr>
          <w:bCs/>
          <w:spacing w:val="-15"/>
          <w:sz w:val="24"/>
        </w:rPr>
        <w:t xml:space="preserve"> </w:t>
      </w:r>
      <w:r>
        <w:rPr>
          <w:bCs/>
          <w:sz w:val="24"/>
        </w:rPr>
        <w:t>3.3.</w:t>
      </w:r>
      <w:r>
        <w:rPr>
          <w:bCs/>
          <w:spacing w:val="-15"/>
          <w:sz w:val="24"/>
        </w:rPr>
        <w:t xml:space="preserve"> </w:t>
      </w:r>
      <w:r>
        <w:rPr>
          <w:bCs/>
          <w:sz w:val="24"/>
        </w:rPr>
        <w:t>Spiral</w:t>
      </w:r>
      <w:r>
        <w:rPr>
          <w:bCs/>
          <w:spacing w:val="-16"/>
          <w:sz w:val="24"/>
        </w:rPr>
        <w:t xml:space="preserve"> </w:t>
      </w:r>
      <w:r>
        <w:rPr>
          <w:bCs/>
          <w:spacing w:val="-2"/>
          <w:sz w:val="24"/>
        </w:rPr>
        <w:t>Model</w:t>
      </w:r>
    </w:p>
    <w:p w14:paraId="43E03536" w14:textId="77777777" w:rsidR="00BE1669" w:rsidRDefault="00BE1669">
      <w:pPr>
        <w:pStyle w:val="BodyText"/>
        <w:spacing w:before="238"/>
        <w:rPr>
          <w:b/>
          <w:sz w:val="28"/>
        </w:rPr>
      </w:pPr>
    </w:p>
    <w:p w14:paraId="0B662D11" w14:textId="77777777" w:rsidR="00BE1669" w:rsidRDefault="00000000">
      <w:pPr>
        <w:pStyle w:val="Heading5"/>
        <w:numPr>
          <w:ilvl w:val="2"/>
          <w:numId w:val="3"/>
        </w:numPr>
        <w:ind w:left="0" w:firstLine="0"/>
      </w:pPr>
      <w:bookmarkStart w:id="6" w:name="3.1.4_Incremental_Model"/>
      <w:bookmarkEnd w:id="6"/>
      <w:r>
        <w:rPr>
          <w:w w:val="90"/>
        </w:rPr>
        <w:t>Incremental</w:t>
      </w:r>
      <w:r>
        <w:rPr>
          <w:spacing w:val="77"/>
        </w:rPr>
        <w:t xml:space="preserve"> </w:t>
      </w:r>
      <w:r>
        <w:rPr>
          <w:spacing w:val="-4"/>
        </w:rPr>
        <w:t>Model</w:t>
      </w:r>
    </w:p>
    <w:p w14:paraId="69DB8D7C" w14:textId="77777777" w:rsidR="00BE1669" w:rsidRDefault="00BE1669">
      <w:pPr>
        <w:pStyle w:val="BodyText"/>
        <w:spacing w:before="18"/>
        <w:rPr>
          <w:b/>
          <w:sz w:val="28"/>
        </w:rPr>
      </w:pPr>
    </w:p>
    <w:p w14:paraId="26CFC39C" w14:textId="77777777" w:rsidR="00BE1669" w:rsidRDefault="00000000">
      <w:pPr>
        <w:pStyle w:val="BodyText"/>
        <w:spacing w:line="360" w:lineRule="auto"/>
        <w:jc w:val="both"/>
      </w:pPr>
      <w:r>
        <w:rPr>
          <w:noProof/>
        </w:rPr>
        <w:drawing>
          <wp:anchor distT="0" distB="0" distL="0" distR="0" simplePos="0" relativeHeight="251661312" behindDoc="1" locked="0" layoutInCell="1" allowOverlap="1" wp14:anchorId="7167576D" wp14:editId="2491E5B6">
            <wp:simplePos x="0" y="0"/>
            <wp:positionH relativeFrom="page">
              <wp:posOffset>1194435</wp:posOffset>
            </wp:positionH>
            <wp:positionV relativeFrom="paragraph">
              <wp:posOffset>1513205</wp:posOffset>
            </wp:positionV>
            <wp:extent cx="5093970" cy="2798445"/>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cstate="print"/>
                    <a:stretch>
                      <a:fillRect/>
                    </a:stretch>
                  </pic:blipFill>
                  <pic:spPr>
                    <a:xfrm>
                      <a:off x="0" y="0"/>
                      <a:ext cx="5093970" cy="2798445"/>
                    </a:xfrm>
                    <a:prstGeom prst="rect">
                      <a:avLst/>
                    </a:prstGeom>
                  </pic:spPr>
                </pic:pic>
              </a:graphicData>
            </a:graphic>
          </wp:anchor>
        </w:drawing>
      </w:r>
      <w:r>
        <w:t>The</w:t>
      </w:r>
      <w:r>
        <w:rPr>
          <w:spacing w:val="-1"/>
        </w:rPr>
        <w:t xml:space="preserve"> </w:t>
      </w:r>
      <w:r>
        <w:t>incremental</w:t>
      </w:r>
      <w:r>
        <w:rPr>
          <w:spacing w:val="-5"/>
        </w:rPr>
        <w:t xml:space="preserve"> </w:t>
      </w:r>
      <w:r>
        <w:t>model</w:t>
      </w:r>
      <w:r>
        <w:rPr>
          <w:spacing w:val="-14"/>
        </w:rPr>
        <w:t xml:space="preserve"> </w:t>
      </w:r>
      <w:r>
        <w:t>does</w:t>
      </w:r>
      <w:r>
        <w:rPr>
          <w:spacing w:val="-3"/>
        </w:rPr>
        <w:t xml:space="preserve"> </w:t>
      </w:r>
      <w:r>
        <w:t>not stand</w:t>
      </w:r>
      <w:r>
        <w:rPr>
          <w:spacing w:val="-1"/>
        </w:rPr>
        <w:t xml:space="preserve"> </w:t>
      </w:r>
      <w:r>
        <w:t>alone. It must be</w:t>
      </w:r>
      <w:r>
        <w:rPr>
          <w:spacing w:val="-3"/>
        </w:rPr>
        <w:t xml:space="preserve"> </w:t>
      </w:r>
      <w:r>
        <w:t>a</w:t>
      </w:r>
      <w:r>
        <w:rPr>
          <w:spacing w:val="-7"/>
        </w:rPr>
        <w:t xml:space="preserve"> </w:t>
      </w:r>
      <w:r>
        <w:t>series</w:t>
      </w:r>
      <w:r>
        <w:rPr>
          <w:spacing w:val="-3"/>
        </w:rPr>
        <w:t xml:space="preserve"> </w:t>
      </w:r>
      <w:r>
        <w:t>of</w:t>
      </w:r>
      <w:r>
        <w:rPr>
          <w:spacing w:val="-15"/>
        </w:rPr>
        <w:t xml:space="preserve"> </w:t>
      </w:r>
      <w:r>
        <w:t>waterfall</w:t>
      </w:r>
      <w:r>
        <w:rPr>
          <w:spacing w:val="-8"/>
        </w:rPr>
        <w:t xml:space="preserve"> </w:t>
      </w:r>
      <w:r>
        <w:t xml:space="preserve">cycles. At the </w:t>
      </w:r>
      <w:proofErr w:type="spellStart"/>
      <w:r>
        <w:t>startof</w:t>
      </w:r>
      <w:proofErr w:type="spellEnd"/>
      <w:r>
        <w:t xml:space="preserve"> the project, the requirements are divided into groups. The SDLC model is used to develop software for each group. The SDLC process is repeated, with each release introducing new features until all requirements are met. Each cycle in this method serves as the maintenance phase for the previous software release.</w:t>
      </w:r>
    </w:p>
    <w:p w14:paraId="0B90114A" w14:textId="77777777" w:rsidR="00BE1669" w:rsidRDefault="00BE1669">
      <w:pPr>
        <w:pStyle w:val="BodyText"/>
        <w:spacing w:before="59"/>
        <w:rPr>
          <w:sz w:val="20"/>
        </w:rPr>
      </w:pPr>
    </w:p>
    <w:p w14:paraId="30F400A7" w14:textId="77777777" w:rsidR="00BE1669" w:rsidRDefault="00BE1669">
      <w:pPr>
        <w:ind w:firstLineChars="1400" w:firstLine="2800"/>
        <w:rPr>
          <w:sz w:val="20"/>
        </w:rPr>
      </w:pPr>
    </w:p>
    <w:p w14:paraId="1BC9C60F" w14:textId="77777777" w:rsidR="00BE1669" w:rsidRDefault="00000000">
      <w:pPr>
        <w:ind w:firstLineChars="1400" w:firstLine="3332"/>
        <w:rPr>
          <w:bCs/>
          <w:sz w:val="20"/>
        </w:rPr>
        <w:sectPr w:rsidR="00BE1669">
          <w:footerReference w:type="default" r:id="rId15"/>
          <w:pgSz w:w="11910" w:h="16840"/>
          <w:pgMar w:top="1440" w:right="1440" w:bottom="1440" w:left="1800" w:header="0" w:footer="1824" w:gutter="0"/>
          <w:cols w:space="720"/>
        </w:sectPr>
      </w:pPr>
      <w:r>
        <w:rPr>
          <w:bCs/>
          <w:spacing w:val="-2"/>
          <w:sz w:val="24"/>
        </w:rPr>
        <w:t>Figure</w:t>
      </w:r>
      <w:r>
        <w:rPr>
          <w:bCs/>
          <w:spacing w:val="-10"/>
          <w:sz w:val="24"/>
        </w:rPr>
        <w:t xml:space="preserve"> </w:t>
      </w:r>
      <w:r>
        <w:rPr>
          <w:bCs/>
          <w:spacing w:val="-2"/>
          <w:sz w:val="24"/>
        </w:rPr>
        <w:t>3.4.</w:t>
      </w:r>
      <w:r>
        <w:rPr>
          <w:bCs/>
          <w:sz w:val="24"/>
        </w:rPr>
        <w:t xml:space="preserve"> </w:t>
      </w:r>
      <w:r>
        <w:rPr>
          <w:bCs/>
          <w:spacing w:val="-2"/>
          <w:sz w:val="24"/>
        </w:rPr>
        <w:t>Incremental</w:t>
      </w:r>
      <w:r>
        <w:rPr>
          <w:bCs/>
          <w:spacing w:val="-12"/>
          <w:sz w:val="24"/>
        </w:rPr>
        <w:t xml:space="preserve"> </w:t>
      </w:r>
      <w:r>
        <w:rPr>
          <w:bCs/>
          <w:spacing w:val="-4"/>
          <w:sz w:val="24"/>
        </w:rPr>
        <w:t>Mode</w:t>
      </w:r>
    </w:p>
    <w:p w14:paraId="26BFFA8D" w14:textId="77777777" w:rsidR="00BE1669" w:rsidRDefault="00000000">
      <w:pPr>
        <w:pStyle w:val="Heading5"/>
        <w:numPr>
          <w:ilvl w:val="1"/>
          <w:numId w:val="3"/>
        </w:numPr>
        <w:spacing w:before="59"/>
        <w:ind w:left="0" w:firstLine="0"/>
      </w:pPr>
      <w:bookmarkStart w:id="7" w:name="3.2_Model_used_in_project:_Agile_Model"/>
      <w:bookmarkEnd w:id="7"/>
      <w:r>
        <w:rPr>
          <w:spacing w:val="-4"/>
        </w:rPr>
        <w:lastRenderedPageBreak/>
        <w:t>Model</w:t>
      </w:r>
      <w:r>
        <w:rPr>
          <w:spacing w:val="-17"/>
        </w:rPr>
        <w:t xml:space="preserve"> </w:t>
      </w:r>
      <w:r>
        <w:rPr>
          <w:spacing w:val="-4"/>
        </w:rPr>
        <w:t>used</w:t>
      </w:r>
      <w:r>
        <w:rPr>
          <w:spacing w:val="-7"/>
        </w:rPr>
        <w:t xml:space="preserve"> </w:t>
      </w:r>
      <w:r>
        <w:rPr>
          <w:spacing w:val="-4"/>
        </w:rPr>
        <w:t>in</w:t>
      </w:r>
      <w:r>
        <w:rPr>
          <w:spacing w:val="-18"/>
        </w:rPr>
        <w:t xml:space="preserve"> </w:t>
      </w:r>
      <w:r>
        <w:rPr>
          <w:spacing w:val="-4"/>
        </w:rPr>
        <w:t>project:</w:t>
      </w:r>
      <w:r>
        <w:rPr>
          <w:spacing w:val="-6"/>
        </w:rPr>
        <w:t xml:space="preserve"> </w:t>
      </w:r>
      <w:r>
        <w:rPr>
          <w:spacing w:val="-4"/>
        </w:rPr>
        <w:t>Prototype</w:t>
      </w:r>
      <w:r>
        <w:rPr>
          <w:spacing w:val="-21"/>
        </w:rPr>
        <w:t xml:space="preserve"> </w:t>
      </w:r>
      <w:r>
        <w:rPr>
          <w:spacing w:val="-4"/>
        </w:rPr>
        <w:t>Model</w:t>
      </w:r>
    </w:p>
    <w:p w14:paraId="2DFBC98B" w14:textId="77777777" w:rsidR="00BE1669" w:rsidRDefault="00BE1669">
      <w:pPr>
        <w:pStyle w:val="BodyText"/>
        <w:spacing w:before="23"/>
        <w:rPr>
          <w:b/>
          <w:sz w:val="28"/>
        </w:rPr>
      </w:pPr>
    </w:p>
    <w:p w14:paraId="2F6F9690" w14:textId="77777777" w:rsidR="00BE1669" w:rsidRDefault="00000000">
      <w:pPr>
        <w:pStyle w:val="ListParagraph"/>
        <w:numPr>
          <w:ilvl w:val="0"/>
          <w:numId w:val="4"/>
        </w:numPr>
        <w:tabs>
          <w:tab w:val="left" w:pos="180"/>
        </w:tabs>
        <w:spacing w:before="59" w:line="319" w:lineRule="auto"/>
        <w:ind w:left="0" w:firstLine="0"/>
        <w:jc w:val="both"/>
        <w:rPr>
          <w:sz w:val="24"/>
        </w:rPr>
      </w:pPr>
      <w:r>
        <w:rPr>
          <w:sz w:val="24"/>
          <w:szCs w:val="24"/>
        </w:rPr>
        <w:t>For our project we have used prototype model. The prototyping model starts with the requirements gathering. The developer and the user meet and define the purpose of the software, identify the needs, etc. A 'quick design' is then created. This design focuses on those aspects of the software that will be visible to the user. It then leads to the development of a prototype. The customer then checks the prototype, and any modifications or changes that are needed are made to the prototype. Looping takes place in this step, and better versions of the prototype are created. These are continuously shown to the user so that any new changes can be updated in the prototype. This process continue until the customer is satisfied with the system. Once a user is satisfied, the prototype is converted to the actual system with all considerations for quality and security.</w:t>
      </w:r>
      <w:r>
        <w:rPr>
          <w:sz w:val="24"/>
          <w:lang w:val="en-IN" w:eastAsia="en-IN"/>
        </w:rPr>
        <w:t xml:space="preserve"> </w:t>
      </w:r>
    </w:p>
    <w:p w14:paraId="66EFED93" w14:textId="77777777" w:rsidR="00BE1669" w:rsidRDefault="00BE1669">
      <w:pPr>
        <w:pStyle w:val="BodyText"/>
        <w:spacing w:before="5"/>
        <w:rPr>
          <w:sz w:val="12"/>
        </w:rPr>
      </w:pPr>
    </w:p>
    <w:p w14:paraId="1D7A0363" w14:textId="77777777" w:rsidR="00BE1669" w:rsidRDefault="00BE1669">
      <w:pPr>
        <w:rPr>
          <w:sz w:val="12"/>
        </w:rPr>
      </w:pPr>
    </w:p>
    <w:p w14:paraId="6CE09E6A" w14:textId="77777777" w:rsidR="00BE1669" w:rsidRDefault="00000000">
      <w:pPr>
        <w:widowControl/>
        <w:autoSpaceDE/>
        <w:autoSpaceDN/>
        <w:rPr>
          <w:w w:val="90"/>
        </w:rPr>
      </w:pPr>
      <w:r>
        <w:rPr>
          <w:noProof/>
        </w:rPr>
        <mc:AlternateContent>
          <mc:Choice Requires="wpg">
            <w:drawing>
              <wp:anchor distT="0" distB="0" distL="114300" distR="114300" simplePos="0" relativeHeight="251671552" behindDoc="0" locked="0" layoutInCell="1" allowOverlap="1" wp14:anchorId="0C264D5D" wp14:editId="34729EE2">
                <wp:simplePos x="0" y="0"/>
                <wp:positionH relativeFrom="column">
                  <wp:posOffset>992505</wp:posOffset>
                </wp:positionH>
                <wp:positionV relativeFrom="paragraph">
                  <wp:posOffset>160655</wp:posOffset>
                </wp:positionV>
                <wp:extent cx="3965575" cy="4518660"/>
                <wp:effectExtent l="0" t="0" r="0" b="0"/>
                <wp:wrapSquare wrapText="bothSides"/>
                <wp:docPr id="472845922" name="Group 2"/>
                <wp:cNvGraphicFramePr/>
                <a:graphic xmlns:a="http://schemas.openxmlformats.org/drawingml/2006/main">
                  <a:graphicData uri="http://schemas.microsoft.com/office/word/2010/wordprocessingGroup">
                    <wpg:wgp>
                      <wpg:cNvGrpSpPr/>
                      <wpg:grpSpPr>
                        <a:xfrm>
                          <a:off x="0" y="0"/>
                          <a:ext cx="3965575" cy="4518527"/>
                          <a:chOff x="0" y="0"/>
                          <a:chExt cx="3965575" cy="4518527"/>
                        </a:xfrm>
                      </wpg:grpSpPr>
                      <pic:pic xmlns:pic="http://schemas.openxmlformats.org/drawingml/2006/picture">
                        <pic:nvPicPr>
                          <pic:cNvPr id="563741516" name="Picture 2"/>
                          <pic:cNvPicPr>
                            <a:picLocks noChangeAspect="1"/>
                          </pic:cNvPicPr>
                        </pic:nvPicPr>
                        <pic:blipFill>
                          <a:blip r:embed="rId16" cstate="print">
                            <a:extLst>
                              <a:ext uri="{28A0092B-C50C-407E-A947-70E740481C1C}">
                                <a14:useLocalDpi xmlns:a14="http://schemas.microsoft.com/office/drawing/2010/main" val="0"/>
                              </a:ext>
                            </a:extLst>
                          </a:blip>
                          <a:srcRect b="3881"/>
                          <a:stretch>
                            <a:fillRect/>
                          </a:stretch>
                        </pic:blipFill>
                        <pic:spPr>
                          <a:xfrm>
                            <a:off x="85061" y="0"/>
                            <a:ext cx="3487420" cy="3954780"/>
                          </a:xfrm>
                          <a:prstGeom prst="rect">
                            <a:avLst/>
                          </a:prstGeom>
                          <a:noFill/>
                          <a:ln>
                            <a:noFill/>
                          </a:ln>
                        </pic:spPr>
                      </pic:pic>
                      <wps:wsp>
                        <wps:cNvPr id="217" name="Text Box 2"/>
                        <wps:cNvSpPr txBox="1">
                          <a:spLocks noChangeArrowheads="1"/>
                        </wps:cNvSpPr>
                        <wps:spPr bwMode="auto">
                          <a:xfrm>
                            <a:off x="0" y="4040372"/>
                            <a:ext cx="3965575" cy="478155"/>
                          </a:xfrm>
                          <a:prstGeom prst="rect">
                            <a:avLst/>
                          </a:prstGeom>
                          <a:solidFill>
                            <a:srgbClr val="FFFFFF"/>
                          </a:solidFill>
                          <a:ln w="9525">
                            <a:noFill/>
                            <a:miter lim="800000"/>
                          </a:ln>
                        </wps:spPr>
                        <wps:txbx>
                          <w:txbxContent>
                            <w:p w14:paraId="6B830400" w14:textId="77777777" w:rsidR="00BE1669" w:rsidRDefault="00000000">
                              <w:pPr>
                                <w:spacing w:before="157"/>
                                <w:ind w:left="630" w:right="1560"/>
                                <w:jc w:val="center"/>
                                <w:rPr>
                                  <w:b/>
                                  <w:sz w:val="24"/>
                                </w:rPr>
                              </w:pPr>
                              <w:r>
                                <w:rPr>
                                  <w:b/>
                                  <w:sz w:val="24"/>
                                </w:rPr>
                                <w:t>Figure</w:t>
                              </w:r>
                              <w:r>
                                <w:rPr>
                                  <w:b/>
                                  <w:spacing w:val="-3"/>
                                  <w:sz w:val="24"/>
                                </w:rPr>
                                <w:t xml:space="preserve"> 3.</w:t>
                              </w:r>
                              <w:r>
                                <w:rPr>
                                  <w:b/>
                                  <w:sz w:val="24"/>
                                </w:rPr>
                                <w:t>5.</w:t>
                              </w:r>
                              <w:r>
                                <w:rPr>
                                  <w:b/>
                                  <w:spacing w:val="-2"/>
                                  <w:sz w:val="24"/>
                                </w:rPr>
                                <w:t xml:space="preserve"> </w:t>
                              </w:r>
                              <w:r>
                                <w:rPr>
                                  <w:b/>
                                  <w:sz w:val="24"/>
                                </w:rPr>
                                <w:t>Prototype</w:t>
                              </w:r>
                              <w:r>
                                <w:rPr>
                                  <w:b/>
                                  <w:spacing w:val="-2"/>
                                  <w:sz w:val="24"/>
                                </w:rPr>
                                <w:t xml:space="preserve"> </w:t>
                              </w:r>
                              <w:r>
                                <w:rPr>
                                  <w:b/>
                                  <w:sz w:val="24"/>
                                </w:rPr>
                                <w:t>Model (a)</w:t>
                              </w:r>
                            </w:p>
                          </w:txbxContent>
                        </wps:txbx>
                        <wps:bodyPr rot="0" vert="horz" wrap="square" lIns="91440" tIns="45720" rIns="91440" bIns="45720" anchor="t" anchorCtr="0">
                          <a:noAutofit/>
                        </wps:bodyPr>
                      </wps:wsp>
                    </wpg:wgp>
                  </a:graphicData>
                </a:graphic>
              </wp:anchor>
            </w:drawing>
          </mc:Choice>
          <mc:Fallback>
            <w:pict>
              <v:group w14:anchorId="0C264D5D" id="Group 2" o:spid="_x0000_s1027" style="position:absolute;margin-left:78.15pt;margin-top:12.65pt;width:312.25pt;height:355.8pt;z-index:251671552" coordsize="39655,451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850;width:34874;height:39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">
                  <v:imagedata r:id="rId17" o:title="" cropbottom="2543f"/>
                </v:shape>
                <v:shapetype id="_x0000_t202" coordsize="21600,21600" o:spt="202" path="m,l,21600r21600,l21600,xe">
                  <v:stroke joinstyle="miter"/>
                  <v:path gradientshapeok="t" o:connecttype="rect"/>
                </v:shapetype>
                <v:shape id="_x0000_s1029" type="#_x0000_t202" style="position:absolute;top:40403;width:39655;height:4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B830400" w14:textId="77777777" w:rsidR="00BE1669" w:rsidRDefault="00000000">
                        <w:pPr>
                          <w:spacing w:before="157"/>
                          <w:ind w:left="630" w:right="1560"/>
                          <w:jc w:val="center"/>
                          <w:rPr>
                            <w:b/>
                            <w:sz w:val="24"/>
                          </w:rPr>
                        </w:pPr>
                        <w:r>
                          <w:rPr>
                            <w:b/>
                            <w:sz w:val="24"/>
                          </w:rPr>
                          <w:t>Figure</w:t>
                        </w:r>
                        <w:r>
                          <w:rPr>
                            <w:b/>
                            <w:spacing w:val="-3"/>
                            <w:sz w:val="24"/>
                          </w:rPr>
                          <w:t xml:space="preserve"> 3.</w:t>
                        </w:r>
                        <w:r>
                          <w:rPr>
                            <w:b/>
                            <w:sz w:val="24"/>
                          </w:rPr>
                          <w:t>5.</w:t>
                        </w:r>
                        <w:r>
                          <w:rPr>
                            <w:b/>
                            <w:spacing w:val="-2"/>
                            <w:sz w:val="24"/>
                          </w:rPr>
                          <w:t xml:space="preserve"> </w:t>
                        </w:r>
                        <w:r>
                          <w:rPr>
                            <w:b/>
                            <w:sz w:val="24"/>
                          </w:rPr>
                          <w:t>Prototype</w:t>
                        </w:r>
                        <w:r>
                          <w:rPr>
                            <w:b/>
                            <w:spacing w:val="-2"/>
                            <w:sz w:val="24"/>
                          </w:rPr>
                          <w:t xml:space="preserve"> </w:t>
                        </w:r>
                        <w:r>
                          <w:rPr>
                            <w:b/>
                            <w:sz w:val="24"/>
                          </w:rPr>
                          <w:t>Model (a)</w:t>
                        </w:r>
                      </w:p>
                    </w:txbxContent>
                  </v:textbox>
                </v:shape>
                <w10:wrap type="square"/>
              </v:group>
            </w:pict>
          </mc:Fallback>
        </mc:AlternateContent>
      </w:r>
      <w:r>
        <w:rPr>
          <w:w w:val="90"/>
        </w:rPr>
        <w:br w:type="page"/>
      </w:r>
    </w:p>
    <w:p w14:paraId="002A4438" w14:textId="77777777" w:rsidR="00BE1669" w:rsidRDefault="00000000">
      <w:pPr>
        <w:widowControl/>
        <w:autoSpaceDE/>
        <w:autoSpaceDN/>
        <w:rPr>
          <w:w w:val="90"/>
        </w:rPr>
      </w:pPr>
      <w:r>
        <w:rPr>
          <w:noProof/>
        </w:rPr>
        <w:lastRenderedPageBreak/>
        <mc:AlternateContent>
          <mc:Choice Requires="wpg">
            <w:drawing>
              <wp:anchor distT="0" distB="0" distL="114300" distR="114300" simplePos="0" relativeHeight="251664384" behindDoc="0" locked="0" layoutInCell="1" allowOverlap="1" wp14:anchorId="2C46237D" wp14:editId="19CC2EA8">
                <wp:simplePos x="0" y="0"/>
                <wp:positionH relativeFrom="column">
                  <wp:posOffset>503555</wp:posOffset>
                </wp:positionH>
                <wp:positionV relativeFrom="paragraph">
                  <wp:posOffset>4334510</wp:posOffset>
                </wp:positionV>
                <wp:extent cx="4980940" cy="2190115"/>
                <wp:effectExtent l="0" t="0" r="0" b="1270"/>
                <wp:wrapNone/>
                <wp:docPr id="1789336897" name="Group 3"/>
                <wp:cNvGraphicFramePr/>
                <a:graphic xmlns:a="http://schemas.openxmlformats.org/drawingml/2006/main">
                  <a:graphicData uri="http://schemas.microsoft.com/office/word/2010/wordprocessingGroup">
                    <wpg:wgp>
                      <wpg:cNvGrpSpPr/>
                      <wpg:grpSpPr>
                        <a:xfrm>
                          <a:off x="0" y="0"/>
                          <a:ext cx="4980940" cy="2189944"/>
                          <a:chOff x="0" y="0"/>
                          <a:chExt cx="4980940" cy="2189944"/>
                        </a:xfrm>
                      </wpg:grpSpPr>
                      <pic:pic xmlns:pic="http://schemas.openxmlformats.org/drawingml/2006/picture">
                        <pic:nvPicPr>
                          <pic:cNvPr id="652980486" name="Picture 1"/>
                          <pic:cNvPicPr>
                            <a:picLocks noChangeAspect="1"/>
                          </pic:cNvPicPr>
                        </pic:nvPicPr>
                        <pic:blipFill>
                          <a:blip r:embed="rId18" cstate="print">
                            <a:extLst>
                              <a:ext uri="{28A0092B-C50C-407E-A947-70E740481C1C}">
                                <a14:useLocalDpi xmlns:a14="http://schemas.microsoft.com/office/drawing/2010/main" val="0"/>
                              </a:ext>
                            </a:extLst>
                          </a:blip>
                          <a:srcRect l="2059" t="9679" r="3336" b="5366"/>
                          <a:stretch>
                            <a:fillRect/>
                          </a:stretch>
                        </pic:blipFill>
                        <pic:spPr>
                          <a:xfrm>
                            <a:off x="0" y="0"/>
                            <a:ext cx="4980940" cy="1605280"/>
                          </a:xfrm>
                          <a:prstGeom prst="rect">
                            <a:avLst/>
                          </a:prstGeom>
                          <a:noFill/>
                          <a:ln>
                            <a:noFill/>
                          </a:ln>
                        </pic:spPr>
                      </pic:pic>
                      <wps:wsp>
                        <wps:cNvPr id="117641181" name="Text Box 2"/>
                        <wps:cNvSpPr txBox="1">
                          <a:spLocks noChangeArrowheads="1"/>
                        </wps:cNvSpPr>
                        <wps:spPr bwMode="auto">
                          <a:xfrm>
                            <a:off x="733646" y="1711842"/>
                            <a:ext cx="3965575" cy="478102"/>
                          </a:xfrm>
                          <a:prstGeom prst="rect">
                            <a:avLst/>
                          </a:prstGeom>
                          <a:solidFill>
                            <a:srgbClr val="FFFFFF"/>
                          </a:solidFill>
                          <a:ln w="9525">
                            <a:noFill/>
                            <a:miter lim="800000"/>
                          </a:ln>
                        </wps:spPr>
                        <wps:txbx>
                          <w:txbxContent>
                            <w:p w14:paraId="7875508A" w14:textId="77777777" w:rsidR="00BE1669" w:rsidRDefault="00000000">
                              <w:pPr>
                                <w:spacing w:before="157"/>
                                <w:ind w:left="630" w:right="1560"/>
                                <w:jc w:val="center"/>
                                <w:rPr>
                                  <w:b/>
                                  <w:sz w:val="24"/>
                                </w:rPr>
                              </w:pPr>
                              <w:r>
                                <w:rPr>
                                  <w:b/>
                                  <w:sz w:val="24"/>
                                </w:rPr>
                                <w:t>Figure</w:t>
                              </w:r>
                              <w:r>
                                <w:rPr>
                                  <w:b/>
                                  <w:spacing w:val="-3"/>
                                  <w:sz w:val="24"/>
                                </w:rPr>
                                <w:t xml:space="preserve"> </w:t>
                              </w:r>
                              <w:r>
                                <w:rPr>
                                  <w:b/>
                                  <w:sz w:val="24"/>
                                </w:rPr>
                                <w:t>3.7.</w:t>
                              </w:r>
                              <w:r>
                                <w:rPr>
                                  <w:b/>
                                  <w:spacing w:val="-2"/>
                                  <w:sz w:val="24"/>
                                </w:rPr>
                                <w:t xml:space="preserve"> </w:t>
                              </w:r>
                              <w:r>
                                <w:rPr>
                                  <w:b/>
                                  <w:sz w:val="24"/>
                                </w:rPr>
                                <w:t>Prototype</w:t>
                              </w:r>
                              <w:r>
                                <w:rPr>
                                  <w:b/>
                                  <w:spacing w:val="-2"/>
                                  <w:sz w:val="24"/>
                                </w:rPr>
                                <w:t xml:space="preserve"> </w:t>
                              </w:r>
                              <w:r>
                                <w:rPr>
                                  <w:b/>
                                  <w:sz w:val="24"/>
                                </w:rPr>
                                <w:t>Model (c)</w:t>
                              </w:r>
                            </w:p>
                          </w:txbxContent>
                        </wps:txbx>
                        <wps:bodyPr rot="0" vert="horz" wrap="square" lIns="91440" tIns="45720" rIns="91440" bIns="45720" anchor="t" anchorCtr="0">
                          <a:noAutofit/>
                        </wps:bodyPr>
                      </wps:wsp>
                    </wpg:wgp>
                  </a:graphicData>
                </a:graphic>
              </wp:anchor>
            </w:drawing>
          </mc:Choice>
          <mc:Fallback>
            <w:pict>
              <v:group w14:anchorId="2C46237D" id="Group 3" o:spid="_x0000_s1030" style="position:absolute;margin-left:39.65pt;margin-top:341.3pt;width:392.2pt;height:172.45pt;z-index:251664384" coordsize="49809,21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">
                <v:shape id="Picture 1" o:spid="_x0000_s1031" type="#_x0000_t75" style="position:absolute;width:49809;height:16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">
                  <v:imagedata r:id="rId19" o:title="" croptop="6343f" cropbottom="3517f" cropleft="1349f" cropright="2186f"/>
                </v:shape>
                <v:shape id="_x0000_s1032" type="#_x0000_t202" style="position:absolute;left:7336;top:17118;width:39656;height:4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" stroked="f">
                  <v:textbox>
                    <w:txbxContent>
                      <w:p w14:paraId="7875508A" w14:textId="77777777" w:rsidR="00BE1669" w:rsidRDefault="00000000">
                        <w:pPr>
                          <w:spacing w:before="157"/>
                          <w:ind w:left="630" w:right="1560"/>
                          <w:jc w:val="center"/>
                          <w:rPr>
                            <w:b/>
                            <w:sz w:val="24"/>
                          </w:rPr>
                        </w:pPr>
                        <w:r>
                          <w:rPr>
                            <w:b/>
                            <w:sz w:val="24"/>
                          </w:rPr>
                          <w:t>Figure</w:t>
                        </w:r>
                        <w:r>
                          <w:rPr>
                            <w:b/>
                            <w:spacing w:val="-3"/>
                            <w:sz w:val="24"/>
                          </w:rPr>
                          <w:t xml:space="preserve"> </w:t>
                        </w:r>
                        <w:r>
                          <w:rPr>
                            <w:b/>
                            <w:sz w:val="24"/>
                          </w:rPr>
                          <w:t>3.7.</w:t>
                        </w:r>
                        <w:r>
                          <w:rPr>
                            <w:b/>
                            <w:spacing w:val="-2"/>
                            <w:sz w:val="24"/>
                          </w:rPr>
                          <w:t xml:space="preserve"> </w:t>
                        </w:r>
                        <w:r>
                          <w:rPr>
                            <w:b/>
                            <w:sz w:val="24"/>
                          </w:rPr>
                          <w:t>Prototype</w:t>
                        </w:r>
                        <w:r>
                          <w:rPr>
                            <w:b/>
                            <w:spacing w:val="-2"/>
                            <w:sz w:val="24"/>
                          </w:rPr>
                          <w:t xml:space="preserve"> </w:t>
                        </w:r>
                        <w:r>
                          <w:rPr>
                            <w:b/>
                            <w:sz w:val="24"/>
                          </w:rPr>
                          <w:t>Model (c)</w:t>
                        </w:r>
                      </w:p>
                    </w:txbxContent>
                  </v:textbox>
                </v:shape>
              </v:group>
            </w:pict>
          </mc:Fallback>
        </mc:AlternateContent>
      </w:r>
      <w:r>
        <w:rPr>
          <w:noProof/>
        </w:rPr>
        <mc:AlternateContent>
          <mc:Choice Requires="wpg">
            <w:drawing>
              <wp:anchor distT="0" distB="0" distL="114300" distR="114300" simplePos="0" relativeHeight="251672576" behindDoc="0" locked="0" layoutInCell="1" allowOverlap="1" wp14:anchorId="49269801" wp14:editId="68A2484F">
                <wp:simplePos x="0" y="0"/>
                <wp:positionH relativeFrom="column">
                  <wp:posOffset>685800</wp:posOffset>
                </wp:positionH>
                <wp:positionV relativeFrom="paragraph">
                  <wp:posOffset>772795</wp:posOffset>
                </wp:positionV>
                <wp:extent cx="4606290" cy="2583180"/>
                <wp:effectExtent l="0" t="0" r="3810" b="7620"/>
                <wp:wrapNone/>
                <wp:docPr id="1593786667" name="Group 4"/>
                <wp:cNvGraphicFramePr/>
                <a:graphic xmlns:a="http://schemas.openxmlformats.org/drawingml/2006/main">
                  <a:graphicData uri="http://schemas.microsoft.com/office/word/2010/wordprocessingGroup">
                    <wpg:wgp>
                      <wpg:cNvGrpSpPr/>
                      <wpg:grpSpPr>
                        <a:xfrm>
                          <a:off x="0" y="0"/>
                          <a:ext cx="4606290" cy="2583349"/>
                          <a:chOff x="0" y="0"/>
                          <a:chExt cx="4606290" cy="2583349"/>
                        </a:xfrm>
                      </wpg:grpSpPr>
                      <wpg:grpSp>
                        <wpg:cNvPr id="1917856077" name="Group 6"/>
                        <wpg:cNvGrpSpPr/>
                        <wpg:grpSpPr>
                          <a:xfrm>
                            <a:off x="0" y="0"/>
                            <a:ext cx="4606290" cy="2104390"/>
                            <a:chOff x="0" y="0"/>
                            <a:chExt cx="4606290" cy="2104845"/>
                          </a:xfrm>
                        </wpg:grpSpPr>
                        <pic:pic xmlns:pic="http://schemas.openxmlformats.org/drawingml/2006/picture">
                          <pic:nvPicPr>
                            <pic:cNvPr id="156304032" name="Picture 3"/>
                            <pic:cNvPicPr>
                              <a:picLocks noChangeAspect="1"/>
                            </pic:cNvPicPr>
                          </pic:nvPicPr>
                          <pic:blipFill>
                            <a:blip r:embed="rId20">
                              <a:extLst>
                                <a:ext uri="{28A0092B-C50C-407E-A947-70E740481C1C}">
                                  <a14:useLocalDpi xmlns:a14="http://schemas.microsoft.com/office/drawing/2010/main" val="0"/>
                                </a:ext>
                              </a:extLst>
                            </a:blip>
                            <a:srcRect b="7899"/>
                            <a:stretch>
                              <a:fillRect/>
                            </a:stretch>
                          </pic:blipFill>
                          <pic:spPr>
                            <a:xfrm>
                              <a:off x="0" y="0"/>
                              <a:ext cx="4606290" cy="2104845"/>
                            </a:xfrm>
                            <a:prstGeom prst="rect">
                              <a:avLst/>
                            </a:prstGeom>
                            <a:noFill/>
                            <a:ln>
                              <a:noFill/>
                            </a:ln>
                          </pic:spPr>
                        </pic:pic>
                        <wps:wsp>
                          <wps:cNvPr id="520900468" name="Arrow: Circular 4"/>
                          <wps:cNvSpPr/>
                          <wps:spPr>
                            <a:xfrm>
                              <a:off x="2889849" y="370935"/>
                              <a:ext cx="879475" cy="888006"/>
                            </a:xfrm>
                            <a:prstGeom prst="circularArrow">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1480328" name="Arrow: Circular 4"/>
                          <wps:cNvSpPr/>
                          <wps:spPr>
                            <a:xfrm flipH="1" flipV="1">
                              <a:off x="2889849" y="379562"/>
                              <a:ext cx="879894" cy="957413"/>
                            </a:xfrm>
                            <a:prstGeom prst="circularArrow">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077375113" name="Text Box 2"/>
                        <wps:cNvSpPr txBox="1">
                          <a:spLocks noChangeArrowheads="1"/>
                        </wps:cNvSpPr>
                        <wps:spPr bwMode="auto">
                          <a:xfrm>
                            <a:off x="510363" y="2105247"/>
                            <a:ext cx="3965575" cy="478102"/>
                          </a:xfrm>
                          <a:prstGeom prst="rect">
                            <a:avLst/>
                          </a:prstGeom>
                          <a:solidFill>
                            <a:srgbClr val="FFFFFF"/>
                          </a:solidFill>
                          <a:ln w="9525">
                            <a:noFill/>
                            <a:miter lim="800000"/>
                          </a:ln>
                        </wps:spPr>
                        <wps:txbx>
                          <w:txbxContent>
                            <w:p w14:paraId="556CE58A" w14:textId="77777777" w:rsidR="00BE1669" w:rsidRDefault="00000000">
                              <w:pPr>
                                <w:spacing w:before="157"/>
                                <w:ind w:left="630" w:right="1560"/>
                                <w:jc w:val="center"/>
                                <w:rPr>
                                  <w:b/>
                                  <w:sz w:val="24"/>
                                </w:rPr>
                              </w:pPr>
                              <w:r>
                                <w:rPr>
                                  <w:b/>
                                  <w:sz w:val="24"/>
                                </w:rPr>
                                <w:t>Figure</w:t>
                              </w:r>
                              <w:r>
                                <w:rPr>
                                  <w:b/>
                                  <w:spacing w:val="-3"/>
                                  <w:sz w:val="24"/>
                                </w:rPr>
                                <w:t xml:space="preserve"> </w:t>
                              </w:r>
                              <w:r>
                                <w:rPr>
                                  <w:b/>
                                  <w:sz w:val="24"/>
                                </w:rPr>
                                <w:t>3.6.</w:t>
                              </w:r>
                              <w:r>
                                <w:rPr>
                                  <w:b/>
                                  <w:spacing w:val="-2"/>
                                  <w:sz w:val="24"/>
                                </w:rPr>
                                <w:t xml:space="preserve"> </w:t>
                              </w:r>
                              <w:r>
                                <w:rPr>
                                  <w:b/>
                                  <w:sz w:val="24"/>
                                </w:rPr>
                                <w:t>Prototype</w:t>
                              </w:r>
                              <w:r>
                                <w:rPr>
                                  <w:b/>
                                  <w:spacing w:val="-2"/>
                                  <w:sz w:val="24"/>
                                </w:rPr>
                                <w:t xml:space="preserve"> </w:t>
                              </w:r>
                              <w:r>
                                <w:rPr>
                                  <w:b/>
                                  <w:sz w:val="24"/>
                                </w:rPr>
                                <w:t>Model (b)</w:t>
                              </w:r>
                            </w:p>
                          </w:txbxContent>
                        </wps:txbx>
                        <wps:bodyPr rot="0" vert="horz" wrap="square" lIns="91440" tIns="45720" rIns="91440" bIns="45720" anchor="t" anchorCtr="0">
                          <a:noAutofit/>
                        </wps:bodyPr>
                      </wps:wsp>
                    </wpg:wgp>
                  </a:graphicData>
                </a:graphic>
              </wp:anchor>
            </w:drawing>
          </mc:Choice>
          <mc:Fallback>
            <w:pict>
              <v:group w14:anchorId="49269801" id="Group 4" o:spid="_x0000_s1033" style="position:absolute;margin-left:54pt;margin-top:60.85pt;width:362.7pt;height:203.4pt;z-index:251672576" coordsize="46062,25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">
                <v:group id="Group 6" o:spid="_x0000_s1034" style="position:absolute;width:46062;height:21043" coordsize="46062,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">
                  <v:shape id="Picture 3" o:spid="_x0000_s1035" type="#_x0000_t75" style="position:absolute;width:46062;height:2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">
                    <v:imagedata r:id="rId21" o:title="" cropbottom="5177f"/>
                  </v:shape>
                  <v:shape id="Arrow: Circular 4" o:spid="_x0000_s1036" style="position:absolute;left:28898;top:3709;width:8795;height:8880;visibility:visible;mso-wrap-style:square;v-text-anchor:middle" coordsize="879475,888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" path="m54967,444003c54967,250608,195470,86577,384783,58955,574971,31206,756250,149583,809461,336274r52395,l769541,444003,641987,336274r51288,c642506,213053,512884,143635,384079,170686,256445,197491,164902,311646,164902,444004r-109935,-1xe" fillcolor="#4f81bd [3204]" stroked="f">
                    <v:fill opacity="32896f"/>
                    <v:path arrowok="t" o:connecttype="custom" o:connectlocs="54967,444003;384783,58955;809461,336274;861856,336274;769541,444003;641987,336274;693275,336274;384079,170686;164902,444004;54967,444003" o:connectangles="0,0,0,0,0,0,0,0,0,0"/>
                  </v:shape>
                  <v:shape id="Arrow: Circular 4" o:spid="_x0000_s1037" style="position:absolute;left:28898;top:3795;width:8799;height:9574;flip:x y;visibility:visible;mso-wrap-style:square;v-text-anchor:middle" coordsize="879894,957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" path="m54993,478707c54993,270168,192854,92633,380007,60162,574833,26359,761353,160101,811995,369913r53209,-1l769907,478706,645230,369912r52621,c649869,221842,512928,137514,378109,173017,253352,205870,164980,332622,164980,478707r-109987,xe" fillcolor="#4f81bd [3204]" stroked="f">
                    <v:fill opacity="32896f"/>
                    <v:path arrowok="t" o:connecttype="custom" o:connectlocs="54993,478707;380007,60162;811995,369913;865204,369912;769907,478706;645230,369912;697851,369912;378109,173017;164980,478707;54993,478707" o:connectangles="0,0,0,0,0,0,0,0,0,0"/>
                  </v:shape>
                </v:group>
                <v:shape id="_x0000_s1038" type="#_x0000_t202" style="position:absolute;left:5103;top:21052;width:39656;height:4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" stroked="f">
                  <v:textbox>
                    <w:txbxContent>
                      <w:p w14:paraId="556CE58A" w14:textId="77777777" w:rsidR="00BE1669" w:rsidRDefault="00000000">
                        <w:pPr>
                          <w:spacing w:before="157"/>
                          <w:ind w:left="630" w:right="1560"/>
                          <w:jc w:val="center"/>
                          <w:rPr>
                            <w:b/>
                            <w:sz w:val="24"/>
                          </w:rPr>
                        </w:pPr>
                        <w:r>
                          <w:rPr>
                            <w:b/>
                            <w:sz w:val="24"/>
                          </w:rPr>
                          <w:t>Figure</w:t>
                        </w:r>
                        <w:r>
                          <w:rPr>
                            <w:b/>
                            <w:spacing w:val="-3"/>
                            <w:sz w:val="24"/>
                          </w:rPr>
                          <w:t xml:space="preserve"> </w:t>
                        </w:r>
                        <w:r>
                          <w:rPr>
                            <w:b/>
                            <w:sz w:val="24"/>
                          </w:rPr>
                          <w:t>3.6.</w:t>
                        </w:r>
                        <w:r>
                          <w:rPr>
                            <w:b/>
                            <w:spacing w:val="-2"/>
                            <w:sz w:val="24"/>
                          </w:rPr>
                          <w:t xml:space="preserve"> </w:t>
                        </w:r>
                        <w:r>
                          <w:rPr>
                            <w:b/>
                            <w:sz w:val="24"/>
                          </w:rPr>
                          <w:t>Prototype</w:t>
                        </w:r>
                        <w:r>
                          <w:rPr>
                            <w:b/>
                            <w:spacing w:val="-2"/>
                            <w:sz w:val="24"/>
                          </w:rPr>
                          <w:t xml:space="preserve"> </w:t>
                        </w:r>
                        <w:r>
                          <w:rPr>
                            <w:b/>
                            <w:sz w:val="24"/>
                          </w:rPr>
                          <w:t>Model (b)</w:t>
                        </w:r>
                      </w:p>
                    </w:txbxContent>
                  </v:textbox>
                </v:shape>
              </v:group>
            </w:pict>
          </mc:Fallback>
        </mc:AlternateContent>
      </w:r>
      <w:r>
        <w:rPr>
          <w:w w:val="90"/>
        </w:rPr>
        <w:br w:type="page"/>
      </w:r>
    </w:p>
    <w:p w14:paraId="7087C79F" w14:textId="77777777" w:rsidR="00BE1669" w:rsidRDefault="00000000">
      <w:pPr>
        <w:pStyle w:val="Heading1"/>
        <w:spacing w:before="0" w:line="360" w:lineRule="auto"/>
        <w:ind w:left="0" w:right="0"/>
      </w:pPr>
      <w:r>
        <w:rPr>
          <w:w w:val="90"/>
        </w:rPr>
        <w:lastRenderedPageBreak/>
        <w:t>CHAPTER</w:t>
      </w:r>
      <w:r>
        <w:rPr>
          <w:spacing w:val="69"/>
        </w:rPr>
        <w:t xml:space="preserve"> </w:t>
      </w:r>
      <w:r>
        <w:rPr>
          <w:spacing w:val="-10"/>
        </w:rPr>
        <w:t>4</w:t>
      </w:r>
    </w:p>
    <w:p w14:paraId="24021035" w14:textId="77777777" w:rsidR="00BE1669" w:rsidRDefault="00000000">
      <w:pPr>
        <w:spacing w:line="360" w:lineRule="auto"/>
        <w:jc w:val="center"/>
        <w:rPr>
          <w:b/>
          <w:spacing w:val="-5"/>
          <w:w w:val="90"/>
          <w:sz w:val="32"/>
        </w:rPr>
      </w:pPr>
      <w:r>
        <w:rPr>
          <w:b/>
          <w:spacing w:val="2"/>
          <w:w w:val="90"/>
          <w:sz w:val="32"/>
        </w:rPr>
        <w:t>SOFTWARE REQUIREMENT</w:t>
      </w:r>
      <w:r>
        <w:rPr>
          <w:b/>
          <w:spacing w:val="72"/>
          <w:sz w:val="32"/>
        </w:rPr>
        <w:t xml:space="preserve"> </w:t>
      </w:r>
      <w:r>
        <w:rPr>
          <w:b/>
          <w:spacing w:val="2"/>
          <w:w w:val="90"/>
          <w:sz w:val="32"/>
        </w:rPr>
        <w:t>SPECIFICATION</w:t>
      </w:r>
      <w:r>
        <w:rPr>
          <w:b/>
          <w:spacing w:val="78"/>
          <w:sz w:val="32"/>
        </w:rPr>
        <w:t xml:space="preserve"> </w:t>
      </w:r>
      <w:r>
        <w:rPr>
          <w:b/>
          <w:spacing w:val="-5"/>
          <w:w w:val="90"/>
          <w:sz w:val="32"/>
        </w:rPr>
        <w:t>AND</w:t>
      </w:r>
    </w:p>
    <w:p w14:paraId="7E348343" w14:textId="77777777" w:rsidR="00BE1669" w:rsidRDefault="00000000">
      <w:pPr>
        <w:spacing w:line="360" w:lineRule="auto"/>
        <w:jc w:val="center"/>
        <w:rPr>
          <w:b/>
          <w:sz w:val="32"/>
        </w:rPr>
      </w:pPr>
      <w:r>
        <w:rPr>
          <w:b/>
          <w:spacing w:val="-5"/>
          <w:w w:val="90"/>
          <w:sz w:val="32"/>
        </w:rPr>
        <w:t>ANALYSIS</w:t>
      </w:r>
    </w:p>
    <w:p w14:paraId="3F9CA284" w14:textId="77777777" w:rsidR="00BE1669" w:rsidRDefault="00000000">
      <w:pPr>
        <w:pStyle w:val="Heading6"/>
        <w:numPr>
          <w:ilvl w:val="2"/>
          <w:numId w:val="5"/>
        </w:numPr>
        <w:tabs>
          <w:tab w:val="left" w:pos="540"/>
        </w:tabs>
        <w:spacing w:before="350"/>
        <w:ind w:left="0" w:firstLine="0"/>
      </w:pPr>
      <w:r>
        <w:rPr>
          <w:spacing w:val="-2"/>
        </w:rPr>
        <w:t>Purpose</w:t>
      </w:r>
    </w:p>
    <w:p w14:paraId="7713817C" w14:textId="77777777" w:rsidR="00BE1669" w:rsidRDefault="00BE1669">
      <w:pPr>
        <w:pStyle w:val="BodyText"/>
        <w:tabs>
          <w:tab w:val="left" w:pos="540"/>
        </w:tabs>
        <w:spacing w:before="15"/>
        <w:rPr>
          <w:b/>
        </w:rPr>
      </w:pPr>
    </w:p>
    <w:p w14:paraId="425B6297" w14:textId="77777777" w:rsidR="00BE1669" w:rsidRDefault="00000000">
      <w:pPr>
        <w:pStyle w:val="BodyText"/>
        <w:tabs>
          <w:tab w:val="left" w:pos="540"/>
        </w:tabs>
        <w:spacing w:line="360" w:lineRule="auto"/>
        <w:jc w:val="both"/>
        <w:rPr>
          <w:lang w:val="en-IN"/>
        </w:rPr>
      </w:pPr>
      <w:r>
        <w:rPr>
          <w:lang w:val="en-IN"/>
        </w:rPr>
        <w:t>The purpose of KeyGuardian is to provide users with a robust and user-friendly platform for managing cryptographic keys and performing encryption and decryption operations efficiently. It aims to streamline the process of key management and cryptographic operations, thereby enhancing data security and user experience.</w:t>
      </w:r>
    </w:p>
    <w:p w14:paraId="46E20E1A" w14:textId="77777777" w:rsidR="00BE1669" w:rsidRDefault="00BE1669">
      <w:pPr>
        <w:pStyle w:val="BodyText"/>
        <w:tabs>
          <w:tab w:val="left" w:pos="540"/>
        </w:tabs>
        <w:spacing w:before="6"/>
      </w:pPr>
    </w:p>
    <w:p w14:paraId="6943CDB7" w14:textId="77777777" w:rsidR="00BE1669" w:rsidRDefault="00000000">
      <w:pPr>
        <w:pStyle w:val="Heading6"/>
        <w:numPr>
          <w:ilvl w:val="2"/>
          <w:numId w:val="5"/>
        </w:numPr>
        <w:tabs>
          <w:tab w:val="left" w:pos="540"/>
          <w:tab w:val="left" w:pos="1196"/>
        </w:tabs>
        <w:ind w:left="0" w:firstLine="0"/>
      </w:pPr>
      <w:r>
        <w:rPr>
          <w:spacing w:val="-4"/>
        </w:rPr>
        <w:t>Scope</w:t>
      </w:r>
    </w:p>
    <w:p w14:paraId="6937D040" w14:textId="77777777" w:rsidR="00BE1669" w:rsidRDefault="00BE1669">
      <w:pPr>
        <w:pStyle w:val="BodyText"/>
        <w:tabs>
          <w:tab w:val="left" w:pos="540"/>
        </w:tabs>
        <w:spacing w:before="14"/>
        <w:rPr>
          <w:b/>
        </w:rPr>
      </w:pPr>
    </w:p>
    <w:p w14:paraId="1D3D213C" w14:textId="77777777" w:rsidR="00BE1669" w:rsidRDefault="00000000">
      <w:pPr>
        <w:pStyle w:val="BodyText"/>
        <w:tabs>
          <w:tab w:val="left" w:pos="540"/>
        </w:tabs>
        <w:spacing w:line="360" w:lineRule="auto"/>
        <w:jc w:val="both"/>
        <w:rPr>
          <w:lang w:val="en-IN"/>
        </w:rPr>
      </w:pPr>
      <w:r>
        <w:rPr>
          <w:lang w:val="en-IN"/>
        </w:rPr>
        <w:t>KeyGuardian goes beyond traditional encryption tools by offering a comprehensive solution that addresses the complexities of key management. It includes features such as automatic key generation, secure storage of keys in a default key folder, and seamless integration with cryptographic algorithms. The scope of KeyGuardian encompasses key generation, encryption, decryption, and key management functionalities.</w:t>
      </w:r>
    </w:p>
    <w:p w14:paraId="4D30C98C" w14:textId="77777777" w:rsidR="00BE1669" w:rsidRDefault="00BE1669">
      <w:pPr>
        <w:pStyle w:val="BodyText"/>
        <w:tabs>
          <w:tab w:val="left" w:pos="540"/>
        </w:tabs>
        <w:spacing w:before="98"/>
      </w:pPr>
    </w:p>
    <w:p w14:paraId="63B0D606" w14:textId="77777777" w:rsidR="00BE1669" w:rsidRDefault="00000000">
      <w:pPr>
        <w:pStyle w:val="Heading6"/>
        <w:numPr>
          <w:ilvl w:val="2"/>
          <w:numId w:val="5"/>
        </w:numPr>
        <w:tabs>
          <w:tab w:val="left" w:pos="540"/>
          <w:tab w:val="left" w:pos="1186"/>
          <w:tab w:val="left" w:pos="1376"/>
        </w:tabs>
        <w:ind w:left="0" w:firstLine="0"/>
      </w:pPr>
      <w:r>
        <w:rPr>
          <w:spacing w:val="-2"/>
        </w:rPr>
        <w:t>Definitions,</w:t>
      </w:r>
      <w:r>
        <w:rPr>
          <w:spacing w:val="-8"/>
        </w:rPr>
        <w:t xml:space="preserve"> </w:t>
      </w:r>
      <w:r>
        <w:rPr>
          <w:spacing w:val="-2"/>
        </w:rPr>
        <w:t>Acronyms,</w:t>
      </w:r>
      <w:r>
        <w:rPr>
          <w:spacing w:val="1"/>
        </w:rPr>
        <w:t xml:space="preserve"> </w:t>
      </w:r>
      <w:r>
        <w:rPr>
          <w:spacing w:val="-2"/>
        </w:rPr>
        <w:t>and</w:t>
      </w:r>
      <w:r>
        <w:rPr>
          <w:spacing w:val="-10"/>
        </w:rPr>
        <w:t xml:space="preserve"> </w:t>
      </w:r>
      <w:r>
        <w:rPr>
          <w:spacing w:val="-2"/>
        </w:rPr>
        <w:t>Abbreviations</w:t>
      </w:r>
    </w:p>
    <w:p w14:paraId="120FA00A" w14:textId="77777777" w:rsidR="00BE1669" w:rsidRDefault="00000000">
      <w:pPr>
        <w:pStyle w:val="BodyText"/>
        <w:tabs>
          <w:tab w:val="left" w:pos="540"/>
        </w:tabs>
        <w:spacing w:before="37" w:line="530" w:lineRule="atLeast"/>
      </w:pPr>
      <w:r>
        <w:t>SRS:</w:t>
      </w:r>
      <w:r>
        <w:rPr>
          <w:spacing w:val="-14"/>
        </w:rPr>
        <w:t xml:space="preserve"> </w:t>
      </w:r>
      <w:r>
        <w:t>Software</w:t>
      </w:r>
      <w:r>
        <w:rPr>
          <w:spacing w:val="-15"/>
        </w:rPr>
        <w:t xml:space="preserve"> </w:t>
      </w:r>
      <w:r>
        <w:t>Requirements</w:t>
      </w:r>
      <w:r>
        <w:rPr>
          <w:spacing w:val="-15"/>
        </w:rPr>
        <w:t xml:space="preserve"> </w:t>
      </w:r>
      <w:r>
        <w:t>Specification</w:t>
      </w:r>
    </w:p>
    <w:p w14:paraId="7C7B5CC5" w14:textId="77777777" w:rsidR="00BE1669" w:rsidRDefault="00000000">
      <w:pPr>
        <w:pStyle w:val="BodyText"/>
        <w:tabs>
          <w:tab w:val="left" w:pos="540"/>
        </w:tabs>
        <w:spacing w:before="37" w:line="530" w:lineRule="atLeast"/>
      </w:pPr>
      <w:r>
        <w:t>UI:</w:t>
      </w:r>
      <w:r>
        <w:rPr>
          <w:spacing w:val="40"/>
        </w:rPr>
        <w:t xml:space="preserve"> </w:t>
      </w:r>
      <w:r>
        <w:t>User Interface</w:t>
      </w:r>
    </w:p>
    <w:p w14:paraId="23A2FA2A" w14:textId="77777777" w:rsidR="00BE1669" w:rsidRDefault="00000000">
      <w:pPr>
        <w:pStyle w:val="BodyText"/>
        <w:tabs>
          <w:tab w:val="left" w:pos="540"/>
        </w:tabs>
        <w:spacing w:before="150"/>
      </w:pPr>
      <w:r>
        <w:rPr>
          <w:spacing w:val="-2"/>
        </w:rPr>
        <w:t>API:</w:t>
      </w:r>
      <w:r>
        <w:rPr>
          <w:spacing w:val="-10"/>
        </w:rPr>
        <w:t xml:space="preserve"> </w:t>
      </w:r>
      <w:r>
        <w:rPr>
          <w:spacing w:val="-2"/>
        </w:rPr>
        <w:t>Application</w:t>
      </w:r>
      <w:r>
        <w:rPr>
          <w:spacing w:val="-14"/>
        </w:rPr>
        <w:t xml:space="preserve"> </w:t>
      </w:r>
      <w:r>
        <w:rPr>
          <w:spacing w:val="-2"/>
        </w:rPr>
        <w:t>Programming</w:t>
      </w:r>
      <w:r>
        <w:rPr>
          <w:spacing w:val="-3"/>
        </w:rPr>
        <w:t xml:space="preserve"> </w:t>
      </w:r>
      <w:r>
        <w:rPr>
          <w:spacing w:val="-2"/>
        </w:rPr>
        <w:t>Interface</w:t>
      </w:r>
    </w:p>
    <w:p w14:paraId="3E63D5D4" w14:textId="77777777" w:rsidR="00BE1669" w:rsidRDefault="00BE1669">
      <w:pPr>
        <w:pStyle w:val="BodyText"/>
        <w:tabs>
          <w:tab w:val="left" w:pos="540"/>
        </w:tabs>
      </w:pPr>
    </w:p>
    <w:p w14:paraId="170F052D" w14:textId="77777777" w:rsidR="00BE1669" w:rsidRDefault="00BE1669">
      <w:pPr>
        <w:pStyle w:val="BodyText"/>
        <w:tabs>
          <w:tab w:val="left" w:pos="540"/>
        </w:tabs>
        <w:spacing w:before="190"/>
      </w:pPr>
    </w:p>
    <w:p w14:paraId="36465D0D" w14:textId="77777777" w:rsidR="00BE1669" w:rsidRDefault="00000000">
      <w:pPr>
        <w:pStyle w:val="Heading4"/>
        <w:numPr>
          <w:ilvl w:val="1"/>
          <w:numId w:val="6"/>
        </w:numPr>
        <w:tabs>
          <w:tab w:val="left" w:pos="540"/>
          <w:tab w:val="left" w:pos="1076"/>
        </w:tabs>
        <w:ind w:left="0" w:firstLine="0"/>
      </w:pPr>
      <w:r>
        <w:t>FUNCTIONAL</w:t>
      </w:r>
      <w:r>
        <w:rPr>
          <w:spacing w:val="43"/>
        </w:rPr>
        <w:t xml:space="preserve"> </w:t>
      </w:r>
      <w:r>
        <w:rPr>
          <w:spacing w:val="-2"/>
        </w:rPr>
        <w:t>REQUIREMENTS</w:t>
      </w:r>
    </w:p>
    <w:p w14:paraId="446C7D0F" w14:textId="77777777" w:rsidR="00BE1669" w:rsidRDefault="00BE1669">
      <w:pPr>
        <w:pStyle w:val="BodyText"/>
        <w:tabs>
          <w:tab w:val="left" w:pos="540"/>
        </w:tabs>
        <w:rPr>
          <w:b/>
          <w:sz w:val="28"/>
        </w:rPr>
      </w:pPr>
    </w:p>
    <w:p w14:paraId="11069147" w14:textId="77777777" w:rsidR="00BE1669" w:rsidRDefault="00BE1669">
      <w:pPr>
        <w:pStyle w:val="BodyText"/>
        <w:tabs>
          <w:tab w:val="left" w:pos="540"/>
        </w:tabs>
        <w:spacing w:before="3"/>
        <w:rPr>
          <w:b/>
          <w:sz w:val="28"/>
        </w:rPr>
      </w:pPr>
    </w:p>
    <w:p w14:paraId="440008B1" w14:textId="77777777" w:rsidR="00BE1669" w:rsidRDefault="00000000">
      <w:pPr>
        <w:pStyle w:val="Heading6"/>
        <w:numPr>
          <w:ilvl w:val="2"/>
          <w:numId w:val="6"/>
        </w:numPr>
        <w:tabs>
          <w:tab w:val="left" w:pos="540"/>
          <w:tab w:val="left" w:pos="1186"/>
        </w:tabs>
        <w:ind w:left="0" w:firstLine="0"/>
      </w:pPr>
      <w:r>
        <w:rPr>
          <w:spacing w:val="-2"/>
        </w:rPr>
        <w:t>Data File System Access</w:t>
      </w:r>
    </w:p>
    <w:p w14:paraId="505A351B" w14:textId="77777777" w:rsidR="00BE1669" w:rsidRDefault="00BE1669">
      <w:pPr>
        <w:pStyle w:val="BodyText"/>
        <w:tabs>
          <w:tab w:val="left" w:pos="540"/>
        </w:tabs>
        <w:spacing w:before="12"/>
        <w:jc w:val="both"/>
        <w:rPr>
          <w:b/>
        </w:rPr>
      </w:pPr>
    </w:p>
    <w:p w14:paraId="2FB43F9A" w14:textId="77777777" w:rsidR="00BE1669" w:rsidRDefault="00000000">
      <w:pPr>
        <w:pStyle w:val="ListParagraph"/>
        <w:numPr>
          <w:ilvl w:val="3"/>
          <w:numId w:val="6"/>
        </w:numPr>
        <w:tabs>
          <w:tab w:val="left" w:pos="540"/>
          <w:tab w:val="left" w:pos="1376"/>
        </w:tabs>
        <w:spacing w:line="360" w:lineRule="auto"/>
        <w:ind w:left="0" w:firstLine="0"/>
        <w:jc w:val="both"/>
        <w:rPr>
          <w:sz w:val="24"/>
        </w:rPr>
      </w:pPr>
      <w:r>
        <w:rPr>
          <w:sz w:val="24"/>
        </w:rPr>
        <w:t>KeyGuardian should have the access to generate/modify cryptographic keys, encrypted and/or decrypted file.</w:t>
      </w:r>
    </w:p>
    <w:p w14:paraId="30F8B4EA" w14:textId="77777777" w:rsidR="00BE1669" w:rsidRDefault="00BE1669">
      <w:pPr>
        <w:pStyle w:val="ListParagraph"/>
        <w:tabs>
          <w:tab w:val="left" w:pos="540"/>
          <w:tab w:val="left" w:pos="1376"/>
        </w:tabs>
        <w:ind w:left="0" w:firstLine="0"/>
        <w:jc w:val="both"/>
        <w:rPr>
          <w:sz w:val="24"/>
        </w:rPr>
      </w:pPr>
    </w:p>
    <w:p w14:paraId="504130CD" w14:textId="77777777" w:rsidR="00BE1669" w:rsidRDefault="00000000">
      <w:pPr>
        <w:pStyle w:val="ListParagraph"/>
        <w:numPr>
          <w:ilvl w:val="3"/>
          <w:numId w:val="6"/>
        </w:numPr>
        <w:tabs>
          <w:tab w:val="left" w:pos="540"/>
          <w:tab w:val="left" w:pos="1376"/>
        </w:tabs>
        <w:ind w:left="0" w:firstLine="0"/>
        <w:jc w:val="both"/>
        <w:rPr>
          <w:sz w:val="24"/>
        </w:rPr>
      </w:pPr>
      <w:r>
        <w:rPr>
          <w:sz w:val="24"/>
        </w:rPr>
        <w:lastRenderedPageBreak/>
        <w:t>KeyGuardian should randomize they keys to enhance the security and robustness.</w:t>
      </w:r>
    </w:p>
    <w:p w14:paraId="6FFA005C" w14:textId="77777777" w:rsidR="00BE1669" w:rsidRDefault="00BE1669">
      <w:pPr>
        <w:pStyle w:val="ListParagraph"/>
        <w:tabs>
          <w:tab w:val="left" w:pos="540"/>
          <w:tab w:val="left" w:pos="1376"/>
        </w:tabs>
        <w:ind w:left="0" w:firstLine="0"/>
        <w:jc w:val="both"/>
        <w:rPr>
          <w:sz w:val="24"/>
        </w:rPr>
      </w:pPr>
    </w:p>
    <w:p w14:paraId="64ECCC18" w14:textId="77777777" w:rsidR="00BE1669" w:rsidRDefault="00BE1669">
      <w:pPr>
        <w:pStyle w:val="ListParagraph"/>
        <w:tabs>
          <w:tab w:val="left" w:pos="540"/>
          <w:tab w:val="left" w:pos="1376"/>
        </w:tabs>
        <w:ind w:left="0" w:firstLine="0"/>
        <w:jc w:val="both"/>
        <w:rPr>
          <w:sz w:val="24"/>
        </w:rPr>
      </w:pPr>
    </w:p>
    <w:p w14:paraId="6B5EAC87" w14:textId="77777777" w:rsidR="00BE1669" w:rsidRDefault="00000000">
      <w:pPr>
        <w:pStyle w:val="Heading6"/>
        <w:numPr>
          <w:ilvl w:val="2"/>
          <w:numId w:val="6"/>
        </w:numPr>
        <w:tabs>
          <w:tab w:val="left" w:pos="540"/>
          <w:tab w:val="left" w:pos="1186"/>
        </w:tabs>
        <w:ind w:left="0" w:firstLine="0"/>
        <w:jc w:val="both"/>
      </w:pPr>
      <w:r>
        <w:rPr>
          <w:spacing w:val="-2"/>
        </w:rPr>
        <w:t>Key Generation</w:t>
      </w:r>
    </w:p>
    <w:p w14:paraId="2A0DA1E4" w14:textId="77777777" w:rsidR="00BE1669" w:rsidRDefault="00BE1669">
      <w:pPr>
        <w:pStyle w:val="BodyText"/>
        <w:tabs>
          <w:tab w:val="left" w:pos="540"/>
        </w:tabs>
        <w:spacing w:before="12"/>
        <w:jc w:val="both"/>
        <w:rPr>
          <w:b/>
        </w:rPr>
      </w:pPr>
    </w:p>
    <w:p w14:paraId="68088290" w14:textId="77777777" w:rsidR="00BE1669" w:rsidRDefault="00000000">
      <w:pPr>
        <w:pStyle w:val="ListParagraph"/>
        <w:numPr>
          <w:ilvl w:val="3"/>
          <w:numId w:val="6"/>
        </w:numPr>
        <w:tabs>
          <w:tab w:val="left" w:pos="540"/>
          <w:tab w:val="left" w:pos="1376"/>
        </w:tabs>
        <w:ind w:left="0" w:firstLine="0"/>
        <w:jc w:val="both"/>
        <w:rPr>
          <w:sz w:val="24"/>
        </w:rPr>
      </w:pPr>
      <w:r>
        <w:rPr>
          <w:sz w:val="24"/>
        </w:rPr>
        <w:t>KeyGuardian should have the capability to generate cryptographic keys securely.</w:t>
      </w:r>
    </w:p>
    <w:p w14:paraId="2985CD3E" w14:textId="77777777" w:rsidR="00BE1669" w:rsidRDefault="00BE1669">
      <w:pPr>
        <w:pStyle w:val="ListParagraph"/>
        <w:tabs>
          <w:tab w:val="left" w:pos="540"/>
          <w:tab w:val="left" w:pos="1376"/>
        </w:tabs>
        <w:ind w:left="0" w:firstLine="0"/>
        <w:jc w:val="both"/>
        <w:rPr>
          <w:sz w:val="24"/>
        </w:rPr>
      </w:pPr>
    </w:p>
    <w:p w14:paraId="0D1F91D4" w14:textId="77777777" w:rsidR="00BE1669" w:rsidRDefault="00000000">
      <w:pPr>
        <w:pStyle w:val="ListParagraph"/>
        <w:numPr>
          <w:ilvl w:val="3"/>
          <w:numId w:val="6"/>
        </w:numPr>
        <w:tabs>
          <w:tab w:val="left" w:pos="540"/>
          <w:tab w:val="left" w:pos="1376"/>
        </w:tabs>
        <w:spacing w:line="360" w:lineRule="auto"/>
        <w:ind w:left="0" w:firstLine="0"/>
        <w:jc w:val="both"/>
        <w:rPr>
          <w:sz w:val="24"/>
        </w:rPr>
      </w:pPr>
      <w:r>
        <w:rPr>
          <w:sz w:val="24"/>
        </w:rPr>
        <w:t>The key generation process should adhere to industry standards for cryptographic key generation.</w:t>
      </w:r>
    </w:p>
    <w:p w14:paraId="0F2A1E60" w14:textId="77777777" w:rsidR="00BE1669" w:rsidRDefault="00BE1669">
      <w:pPr>
        <w:pStyle w:val="BodyText"/>
        <w:tabs>
          <w:tab w:val="left" w:pos="540"/>
        </w:tabs>
        <w:spacing w:before="238"/>
        <w:jc w:val="both"/>
      </w:pPr>
    </w:p>
    <w:p w14:paraId="5DDC10BB" w14:textId="77777777" w:rsidR="00BE1669" w:rsidRDefault="00000000">
      <w:pPr>
        <w:pStyle w:val="Heading6"/>
        <w:numPr>
          <w:ilvl w:val="2"/>
          <w:numId w:val="6"/>
        </w:numPr>
        <w:tabs>
          <w:tab w:val="left" w:pos="540"/>
          <w:tab w:val="left" w:pos="1197"/>
        </w:tabs>
        <w:spacing w:before="17"/>
        <w:ind w:left="0" w:firstLine="0"/>
        <w:jc w:val="both"/>
      </w:pPr>
      <w:r>
        <w:rPr>
          <w:spacing w:val="-2"/>
        </w:rPr>
        <w:t>Encryption and Decryption</w:t>
      </w:r>
    </w:p>
    <w:p w14:paraId="5E7AB730" w14:textId="77777777" w:rsidR="00BE1669" w:rsidRDefault="00000000">
      <w:pPr>
        <w:pStyle w:val="ListParagraph"/>
        <w:numPr>
          <w:ilvl w:val="3"/>
          <w:numId w:val="6"/>
        </w:numPr>
        <w:tabs>
          <w:tab w:val="left" w:pos="540"/>
          <w:tab w:val="left" w:pos="1376"/>
        </w:tabs>
        <w:spacing w:before="152" w:line="360" w:lineRule="auto"/>
        <w:ind w:left="0" w:firstLine="0"/>
        <w:jc w:val="both"/>
        <w:rPr>
          <w:sz w:val="24"/>
        </w:rPr>
      </w:pPr>
      <w:r>
        <w:rPr>
          <w:sz w:val="24"/>
        </w:rPr>
        <w:t xml:space="preserve">KeyGuardian must support encryption and decryption of files and folders using cryptographic keys. </w:t>
      </w:r>
    </w:p>
    <w:p w14:paraId="24D2A3CD" w14:textId="77777777" w:rsidR="00BE1669" w:rsidRDefault="00000000">
      <w:pPr>
        <w:pStyle w:val="ListParagraph"/>
        <w:numPr>
          <w:ilvl w:val="3"/>
          <w:numId w:val="6"/>
        </w:numPr>
        <w:tabs>
          <w:tab w:val="left" w:pos="540"/>
          <w:tab w:val="left" w:pos="1376"/>
        </w:tabs>
        <w:spacing w:line="350" w:lineRule="auto"/>
        <w:ind w:left="0" w:firstLine="0"/>
        <w:jc w:val="both"/>
      </w:pPr>
      <w:r>
        <w:rPr>
          <w:spacing w:val="-2"/>
          <w:sz w:val="24"/>
        </w:rPr>
        <w:t>It should employ robust encryption algorithms such as Fernet to ensure data security.</w:t>
      </w:r>
    </w:p>
    <w:p w14:paraId="3FE2B083" w14:textId="77777777" w:rsidR="00BE1669" w:rsidRDefault="00BE1669">
      <w:pPr>
        <w:pStyle w:val="BodyText"/>
        <w:tabs>
          <w:tab w:val="left" w:pos="540"/>
        </w:tabs>
        <w:spacing w:before="145"/>
        <w:jc w:val="both"/>
      </w:pPr>
    </w:p>
    <w:p w14:paraId="769A5E8A" w14:textId="77777777" w:rsidR="00BE1669" w:rsidRDefault="00000000">
      <w:pPr>
        <w:pStyle w:val="Heading6"/>
        <w:numPr>
          <w:ilvl w:val="2"/>
          <w:numId w:val="6"/>
        </w:numPr>
        <w:tabs>
          <w:tab w:val="left" w:pos="540"/>
          <w:tab w:val="left" w:pos="1197"/>
        </w:tabs>
        <w:spacing w:before="1"/>
        <w:ind w:left="0" w:firstLine="0"/>
        <w:jc w:val="both"/>
      </w:pPr>
      <w:r>
        <w:t>Key Management</w:t>
      </w:r>
      <w:r>
        <w:rPr>
          <w:spacing w:val="-2"/>
        </w:rPr>
        <w:t>:</w:t>
      </w:r>
    </w:p>
    <w:p w14:paraId="1B29C2E1" w14:textId="77777777" w:rsidR="00BE1669" w:rsidRDefault="00BE1669">
      <w:pPr>
        <w:pStyle w:val="BodyText"/>
        <w:tabs>
          <w:tab w:val="left" w:pos="540"/>
        </w:tabs>
        <w:spacing w:before="12"/>
        <w:jc w:val="both"/>
        <w:rPr>
          <w:b/>
        </w:rPr>
      </w:pPr>
    </w:p>
    <w:p w14:paraId="2C25F733" w14:textId="77777777" w:rsidR="00BE1669" w:rsidRDefault="00000000">
      <w:pPr>
        <w:pStyle w:val="ListParagraph"/>
        <w:numPr>
          <w:ilvl w:val="3"/>
          <w:numId w:val="6"/>
        </w:numPr>
        <w:tabs>
          <w:tab w:val="left" w:pos="540"/>
          <w:tab w:val="left" w:pos="1376"/>
        </w:tabs>
        <w:spacing w:line="360" w:lineRule="auto"/>
        <w:ind w:left="0" w:firstLine="0"/>
        <w:jc w:val="both"/>
        <w:rPr>
          <w:sz w:val="24"/>
        </w:rPr>
      </w:pPr>
      <w:r>
        <w:rPr>
          <w:sz w:val="24"/>
        </w:rPr>
        <w:t>Users should be able to manage cryptographic keys efficiently, including storing, retrieving, and deleting keys.</w:t>
      </w:r>
    </w:p>
    <w:p w14:paraId="4789219D" w14:textId="77777777" w:rsidR="00BE1669" w:rsidRDefault="00000000">
      <w:pPr>
        <w:pStyle w:val="ListParagraph"/>
        <w:numPr>
          <w:ilvl w:val="3"/>
          <w:numId w:val="6"/>
        </w:numPr>
        <w:tabs>
          <w:tab w:val="left" w:pos="540"/>
          <w:tab w:val="left" w:pos="1376"/>
        </w:tabs>
        <w:spacing w:line="360" w:lineRule="auto"/>
        <w:ind w:left="0" w:firstLine="0"/>
        <w:jc w:val="both"/>
        <w:rPr>
          <w:sz w:val="24"/>
        </w:rPr>
      </w:pPr>
      <w:r>
        <w:rPr>
          <w:sz w:val="24"/>
        </w:rPr>
        <w:t>KeyGuardian should provide a default key folder where users can securely store their keys.</w:t>
      </w:r>
    </w:p>
    <w:p w14:paraId="72DB65D0" w14:textId="77777777" w:rsidR="00BE1669" w:rsidRDefault="00BE1669">
      <w:pPr>
        <w:pStyle w:val="ListParagraph"/>
        <w:tabs>
          <w:tab w:val="left" w:pos="540"/>
          <w:tab w:val="left" w:pos="1376"/>
        </w:tabs>
        <w:spacing w:line="350" w:lineRule="auto"/>
        <w:ind w:left="0" w:firstLine="0"/>
        <w:jc w:val="both"/>
        <w:rPr>
          <w:sz w:val="24"/>
        </w:rPr>
      </w:pPr>
    </w:p>
    <w:p w14:paraId="65DDDE56" w14:textId="77777777" w:rsidR="00BE1669" w:rsidRDefault="00000000">
      <w:pPr>
        <w:pStyle w:val="Heading6"/>
        <w:numPr>
          <w:ilvl w:val="2"/>
          <w:numId w:val="6"/>
        </w:numPr>
        <w:tabs>
          <w:tab w:val="left" w:pos="540"/>
          <w:tab w:val="left" w:pos="1197"/>
        </w:tabs>
        <w:spacing w:before="1" w:after="240"/>
        <w:ind w:left="0" w:firstLine="0"/>
        <w:jc w:val="both"/>
      </w:pPr>
      <w:r>
        <w:t>User Authentication</w:t>
      </w:r>
    </w:p>
    <w:p w14:paraId="0BA77A2A" w14:textId="77777777" w:rsidR="00BE1669" w:rsidRDefault="00000000">
      <w:pPr>
        <w:pStyle w:val="ListParagraph"/>
        <w:numPr>
          <w:ilvl w:val="3"/>
          <w:numId w:val="6"/>
        </w:numPr>
        <w:tabs>
          <w:tab w:val="left" w:pos="540"/>
          <w:tab w:val="left" w:pos="1376"/>
        </w:tabs>
        <w:spacing w:line="360" w:lineRule="auto"/>
        <w:ind w:left="0" w:firstLine="0"/>
        <w:jc w:val="both"/>
        <w:rPr>
          <w:sz w:val="24"/>
        </w:rPr>
      </w:pPr>
      <w:r>
        <w:rPr>
          <w:sz w:val="24"/>
        </w:rPr>
        <w:t>KeyGuardian should include user authentication mechanisms to ensure that only authorized users can access the application.</w:t>
      </w:r>
    </w:p>
    <w:p w14:paraId="33064678" w14:textId="77777777" w:rsidR="00BE1669" w:rsidRDefault="00000000">
      <w:pPr>
        <w:pStyle w:val="ListParagraph"/>
        <w:numPr>
          <w:ilvl w:val="3"/>
          <w:numId w:val="6"/>
        </w:numPr>
        <w:tabs>
          <w:tab w:val="left" w:pos="540"/>
          <w:tab w:val="left" w:pos="1376"/>
        </w:tabs>
        <w:spacing w:line="360" w:lineRule="auto"/>
        <w:ind w:left="0" w:firstLine="0"/>
        <w:jc w:val="both"/>
        <w:rPr>
          <w:sz w:val="24"/>
        </w:rPr>
      </w:pPr>
      <w:r>
        <w:rPr>
          <w:sz w:val="24"/>
        </w:rPr>
        <w:t>Authentication methods may include username/password authentication or integration with third-party authentication providers.</w:t>
      </w:r>
    </w:p>
    <w:p w14:paraId="12CA3FB0" w14:textId="77777777" w:rsidR="00BE1669" w:rsidRDefault="00BE1669">
      <w:pPr>
        <w:pStyle w:val="BodyText"/>
        <w:tabs>
          <w:tab w:val="left" w:pos="540"/>
        </w:tabs>
        <w:jc w:val="both"/>
      </w:pPr>
    </w:p>
    <w:p w14:paraId="73FA1176" w14:textId="77777777" w:rsidR="00BE1669" w:rsidRDefault="00BE1669">
      <w:pPr>
        <w:pStyle w:val="BodyText"/>
        <w:tabs>
          <w:tab w:val="left" w:pos="540"/>
        </w:tabs>
        <w:spacing w:before="65"/>
        <w:jc w:val="both"/>
      </w:pPr>
    </w:p>
    <w:p w14:paraId="5B7CC37E" w14:textId="77777777" w:rsidR="00BE1669" w:rsidRDefault="00000000">
      <w:pPr>
        <w:pStyle w:val="Heading4"/>
        <w:numPr>
          <w:ilvl w:val="1"/>
          <w:numId w:val="6"/>
        </w:numPr>
        <w:tabs>
          <w:tab w:val="left" w:pos="540"/>
          <w:tab w:val="left" w:pos="1076"/>
        </w:tabs>
        <w:ind w:left="0" w:firstLine="0"/>
        <w:jc w:val="both"/>
      </w:pPr>
      <w:bookmarkStart w:id="8" w:name="4.3_NON-FUNCTIONAL_REQUIREMENTS"/>
      <w:bookmarkEnd w:id="8"/>
      <w:r>
        <w:rPr>
          <w:spacing w:val="-2"/>
        </w:rPr>
        <w:t>NON-FUNCTIONAL</w:t>
      </w:r>
      <w:r>
        <w:rPr>
          <w:spacing w:val="8"/>
        </w:rPr>
        <w:t xml:space="preserve"> </w:t>
      </w:r>
      <w:r>
        <w:rPr>
          <w:spacing w:val="-2"/>
        </w:rPr>
        <w:t>REQUIREMENTS</w:t>
      </w:r>
    </w:p>
    <w:p w14:paraId="5C649AB4" w14:textId="77777777" w:rsidR="00BE1669" w:rsidRDefault="00BE1669">
      <w:pPr>
        <w:pStyle w:val="BodyText"/>
        <w:tabs>
          <w:tab w:val="left" w:pos="540"/>
        </w:tabs>
        <w:spacing w:before="41"/>
        <w:jc w:val="both"/>
        <w:rPr>
          <w:b/>
          <w:sz w:val="28"/>
        </w:rPr>
      </w:pPr>
    </w:p>
    <w:p w14:paraId="1A8FD4BE" w14:textId="77777777" w:rsidR="00BE1669" w:rsidRDefault="00000000">
      <w:pPr>
        <w:pStyle w:val="Heading6"/>
        <w:numPr>
          <w:ilvl w:val="2"/>
          <w:numId w:val="6"/>
        </w:numPr>
        <w:tabs>
          <w:tab w:val="left" w:pos="540"/>
          <w:tab w:val="left" w:pos="1196"/>
        </w:tabs>
        <w:ind w:left="0" w:firstLine="0"/>
        <w:jc w:val="both"/>
      </w:pPr>
      <w:r>
        <w:rPr>
          <w:spacing w:val="-2"/>
        </w:rPr>
        <w:t>Security</w:t>
      </w:r>
    </w:p>
    <w:p w14:paraId="1AE13F56" w14:textId="77777777" w:rsidR="00BE1669" w:rsidRDefault="00BE1669">
      <w:pPr>
        <w:pStyle w:val="BodyText"/>
        <w:tabs>
          <w:tab w:val="left" w:pos="540"/>
        </w:tabs>
        <w:spacing w:before="12"/>
        <w:jc w:val="both"/>
        <w:rPr>
          <w:b/>
        </w:rPr>
      </w:pPr>
    </w:p>
    <w:p w14:paraId="4E479691" w14:textId="77777777" w:rsidR="00BE1669" w:rsidRDefault="00000000">
      <w:pPr>
        <w:pStyle w:val="ListParagraph"/>
        <w:numPr>
          <w:ilvl w:val="3"/>
          <w:numId w:val="6"/>
        </w:numPr>
        <w:tabs>
          <w:tab w:val="left" w:pos="540"/>
          <w:tab w:val="left" w:pos="1376"/>
        </w:tabs>
        <w:spacing w:line="360" w:lineRule="auto"/>
        <w:ind w:left="0" w:firstLine="0"/>
        <w:jc w:val="both"/>
        <w:rPr>
          <w:sz w:val="24"/>
        </w:rPr>
      </w:pPr>
      <w:r>
        <w:rPr>
          <w:sz w:val="24"/>
        </w:rPr>
        <w:t>KeyGuardian should implement encryption for data transmission to ensure secure communication between the user's device and the application server like Google Cloud.</w:t>
      </w:r>
    </w:p>
    <w:p w14:paraId="2B6807BA" w14:textId="77777777" w:rsidR="00BE1669" w:rsidRDefault="00BE1669">
      <w:pPr>
        <w:pStyle w:val="BodyText"/>
        <w:tabs>
          <w:tab w:val="left" w:pos="540"/>
        </w:tabs>
        <w:spacing w:before="1" w:line="360" w:lineRule="auto"/>
        <w:jc w:val="both"/>
      </w:pPr>
    </w:p>
    <w:p w14:paraId="50FD363F" w14:textId="77777777" w:rsidR="00BE1669" w:rsidRDefault="00000000">
      <w:pPr>
        <w:pStyle w:val="ListParagraph"/>
        <w:numPr>
          <w:ilvl w:val="3"/>
          <w:numId w:val="6"/>
        </w:numPr>
        <w:tabs>
          <w:tab w:val="left" w:pos="540"/>
          <w:tab w:val="left" w:pos="1376"/>
        </w:tabs>
        <w:spacing w:line="360" w:lineRule="auto"/>
        <w:ind w:left="0" w:firstLine="0"/>
        <w:jc w:val="both"/>
        <w:rPr>
          <w:sz w:val="24"/>
        </w:rPr>
      </w:pPr>
      <w:r>
        <w:rPr>
          <w:sz w:val="24"/>
        </w:rPr>
        <w:t>It should enforce access control mechanisms to prevent unauthorized access to cryptographic keys and sensitive data</w:t>
      </w:r>
      <w:r>
        <w:rPr>
          <w:spacing w:val="-2"/>
          <w:sz w:val="24"/>
        </w:rPr>
        <w:t>.</w:t>
      </w:r>
    </w:p>
    <w:p w14:paraId="1D16FA43" w14:textId="77777777" w:rsidR="00BE1669" w:rsidRDefault="00BE1669">
      <w:pPr>
        <w:pStyle w:val="BodyText"/>
        <w:tabs>
          <w:tab w:val="left" w:pos="540"/>
        </w:tabs>
        <w:jc w:val="both"/>
      </w:pPr>
    </w:p>
    <w:p w14:paraId="158B9AFC" w14:textId="77777777" w:rsidR="00BE1669" w:rsidRDefault="00BE1669">
      <w:pPr>
        <w:pStyle w:val="BodyText"/>
        <w:tabs>
          <w:tab w:val="left" w:pos="540"/>
        </w:tabs>
        <w:spacing w:before="146"/>
        <w:jc w:val="both"/>
      </w:pPr>
    </w:p>
    <w:p w14:paraId="27C56354" w14:textId="77777777" w:rsidR="00BE1669" w:rsidRDefault="00000000">
      <w:pPr>
        <w:pStyle w:val="Heading6"/>
        <w:numPr>
          <w:ilvl w:val="2"/>
          <w:numId w:val="6"/>
        </w:numPr>
        <w:tabs>
          <w:tab w:val="left" w:pos="540"/>
          <w:tab w:val="left" w:pos="1196"/>
        </w:tabs>
        <w:spacing w:before="1"/>
        <w:ind w:left="0" w:firstLine="0"/>
        <w:jc w:val="both"/>
      </w:pPr>
      <w:r>
        <w:rPr>
          <w:spacing w:val="-2"/>
        </w:rPr>
        <w:t>Performance</w:t>
      </w:r>
    </w:p>
    <w:p w14:paraId="5A8066AE" w14:textId="77777777" w:rsidR="00BE1669" w:rsidRDefault="00BE1669">
      <w:pPr>
        <w:pStyle w:val="BodyText"/>
        <w:tabs>
          <w:tab w:val="left" w:pos="540"/>
        </w:tabs>
        <w:spacing w:before="16"/>
        <w:jc w:val="both"/>
        <w:rPr>
          <w:b/>
        </w:rPr>
      </w:pPr>
    </w:p>
    <w:p w14:paraId="0AF000E6" w14:textId="77777777" w:rsidR="00BE1669" w:rsidRDefault="00000000">
      <w:pPr>
        <w:pStyle w:val="ListParagraph"/>
        <w:numPr>
          <w:ilvl w:val="3"/>
          <w:numId w:val="6"/>
        </w:numPr>
        <w:tabs>
          <w:tab w:val="left" w:pos="540"/>
          <w:tab w:val="left" w:pos="1376"/>
        </w:tabs>
        <w:spacing w:line="348" w:lineRule="auto"/>
        <w:ind w:left="0" w:firstLine="0"/>
        <w:jc w:val="both"/>
        <w:rPr>
          <w:sz w:val="24"/>
        </w:rPr>
      </w:pPr>
      <w:r>
        <w:rPr>
          <w:sz w:val="24"/>
        </w:rPr>
        <w:t>KeyGuardian should provide fast response times for key generation, encryption, and decryption operations</w:t>
      </w:r>
      <w:r>
        <w:rPr>
          <w:spacing w:val="-2"/>
          <w:sz w:val="24"/>
        </w:rPr>
        <w:t>.</w:t>
      </w:r>
    </w:p>
    <w:p w14:paraId="345F294F" w14:textId="77777777" w:rsidR="00BE1669" w:rsidRDefault="00000000">
      <w:pPr>
        <w:pStyle w:val="ListParagraph"/>
        <w:numPr>
          <w:ilvl w:val="3"/>
          <w:numId w:val="6"/>
        </w:numPr>
        <w:tabs>
          <w:tab w:val="left" w:pos="540"/>
          <w:tab w:val="left" w:pos="1376"/>
        </w:tabs>
        <w:spacing w:before="18"/>
        <w:ind w:left="0" w:firstLine="0"/>
        <w:jc w:val="both"/>
        <w:rPr>
          <w:sz w:val="24"/>
        </w:rPr>
      </w:pPr>
      <w:r>
        <w:rPr>
          <w:sz w:val="24"/>
        </w:rPr>
        <w:t>It should be able to handle multiple concurrent users without compromising performance</w:t>
      </w:r>
      <w:r>
        <w:rPr>
          <w:spacing w:val="-2"/>
          <w:sz w:val="24"/>
        </w:rPr>
        <w:t>.</w:t>
      </w:r>
    </w:p>
    <w:p w14:paraId="41C0868E" w14:textId="77777777" w:rsidR="00BE1669" w:rsidRDefault="00BE1669">
      <w:pPr>
        <w:pStyle w:val="BodyText"/>
        <w:tabs>
          <w:tab w:val="left" w:pos="540"/>
        </w:tabs>
        <w:jc w:val="both"/>
      </w:pPr>
    </w:p>
    <w:p w14:paraId="11F6BAAC" w14:textId="77777777" w:rsidR="00BE1669" w:rsidRDefault="00BE1669">
      <w:pPr>
        <w:pStyle w:val="BodyText"/>
        <w:tabs>
          <w:tab w:val="left" w:pos="540"/>
        </w:tabs>
        <w:spacing w:before="7"/>
        <w:jc w:val="both"/>
      </w:pPr>
    </w:p>
    <w:p w14:paraId="41641E18" w14:textId="77777777" w:rsidR="00BE1669" w:rsidRDefault="00000000">
      <w:pPr>
        <w:pStyle w:val="Heading6"/>
        <w:numPr>
          <w:ilvl w:val="2"/>
          <w:numId w:val="6"/>
        </w:numPr>
        <w:tabs>
          <w:tab w:val="left" w:pos="540"/>
          <w:tab w:val="left" w:pos="1197"/>
        </w:tabs>
        <w:ind w:left="0" w:firstLine="0"/>
        <w:jc w:val="both"/>
      </w:pPr>
      <w:r>
        <w:rPr>
          <w:spacing w:val="-2"/>
        </w:rPr>
        <w:t>Usability</w:t>
      </w:r>
    </w:p>
    <w:p w14:paraId="38E34EBE" w14:textId="77777777" w:rsidR="00BE1669" w:rsidRDefault="00BE1669">
      <w:pPr>
        <w:pStyle w:val="BodyText"/>
        <w:tabs>
          <w:tab w:val="left" w:pos="540"/>
        </w:tabs>
        <w:spacing w:before="16"/>
        <w:jc w:val="both"/>
        <w:rPr>
          <w:b/>
        </w:rPr>
      </w:pPr>
    </w:p>
    <w:p w14:paraId="0350A891" w14:textId="77777777" w:rsidR="00BE1669" w:rsidRDefault="00000000">
      <w:pPr>
        <w:pStyle w:val="ListParagraph"/>
        <w:numPr>
          <w:ilvl w:val="3"/>
          <w:numId w:val="6"/>
        </w:numPr>
        <w:tabs>
          <w:tab w:val="left" w:pos="540"/>
          <w:tab w:val="left" w:pos="1376"/>
        </w:tabs>
        <w:spacing w:before="1" w:line="350" w:lineRule="auto"/>
        <w:ind w:left="0" w:firstLine="0"/>
        <w:jc w:val="both"/>
        <w:rPr>
          <w:sz w:val="24"/>
        </w:rPr>
      </w:pPr>
      <w:r>
        <w:rPr>
          <w:sz w:val="24"/>
        </w:rPr>
        <w:t>KeyGuardian should have a user-friendly interface that is easy to navigate and understand.</w:t>
      </w:r>
    </w:p>
    <w:p w14:paraId="485F7879" w14:textId="77777777" w:rsidR="00BE1669" w:rsidRDefault="00000000">
      <w:pPr>
        <w:pStyle w:val="ListParagraph"/>
        <w:numPr>
          <w:ilvl w:val="3"/>
          <w:numId w:val="6"/>
        </w:numPr>
        <w:tabs>
          <w:tab w:val="left" w:pos="540"/>
          <w:tab w:val="left" w:pos="1376"/>
        </w:tabs>
        <w:spacing w:before="1" w:line="350" w:lineRule="auto"/>
        <w:ind w:left="0" w:firstLine="0"/>
        <w:jc w:val="both"/>
        <w:rPr>
          <w:sz w:val="24"/>
        </w:rPr>
      </w:pPr>
      <w:r>
        <w:rPr>
          <w:sz w:val="24"/>
        </w:rPr>
        <w:t>It should provide clear instructions and guidance to users on how to perform key management and cryptographic operations.</w:t>
      </w:r>
    </w:p>
    <w:p w14:paraId="119DA3D6" w14:textId="77777777" w:rsidR="00BE1669" w:rsidRDefault="00000000">
      <w:pPr>
        <w:pStyle w:val="Heading6"/>
        <w:numPr>
          <w:ilvl w:val="2"/>
          <w:numId w:val="6"/>
        </w:numPr>
        <w:tabs>
          <w:tab w:val="left" w:pos="540"/>
          <w:tab w:val="left" w:pos="1197"/>
        </w:tabs>
        <w:spacing w:before="232"/>
        <w:ind w:left="0" w:firstLine="0"/>
        <w:jc w:val="both"/>
      </w:pPr>
      <w:r>
        <w:rPr>
          <w:spacing w:val="-2"/>
        </w:rPr>
        <w:t>Reliability</w:t>
      </w:r>
    </w:p>
    <w:p w14:paraId="67A3061B" w14:textId="77777777" w:rsidR="00BE1669" w:rsidRDefault="00BE1669">
      <w:pPr>
        <w:pStyle w:val="BodyText"/>
        <w:tabs>
          <w:tab w:val="left" w:pos="540"/>
        </w:tabs>
        <w:spacing w:before="223"/>
        <w:jc w:val="both"/>
        <w:rPr>
          <w:b/>
        </w:rPr>
      </w:pPr>
    </w:p>
    <w:p w14:paraId="742E30F1" w14:textId="77777777" w:rsidR="00BE1669" w:rsidRDefault="00000000">
      <w:pPr>
        <w:pStyle w:val="ListParagraph"/>
        <w:numPr>
          <w:ilvl w:val="3"/>
          <w:numId w:val="6"/>
        </w:numPr>
        <w:tabs>
          <w:tab w:val="left" w:pos="540"/>
          <w:tab w:val="left" w:pos="1376"/>
        </w:tabs>
        <w:spacing w:line="360" w:lineRule="auto"/>
        <w:ind w:left="0" w:firstLine="0"/>
        <w:jc w:val="both"/>
        <w:rPr>
          <w:sz w:val="24"/>
        </w:rPr>
      </w:pPr>
      <w:r>
        <w:rPr>
          <w:sz w:val="24"/>
        </w:rPr>
        <w:t>KeyGuardian should be reliable and available whenever users need to perform key management or cryptographic operations</w:t>
      </w:r>
      <w:r>
        <w:rPr>
          <w:spacing w:val="-2"/>
          <w:sz w:val="24"/>
        </w:rPr>
        <w:t>.</w:t>
      </w:r>
    </w:p>
    <w:p w14:paraId="2B188669" w14:textId="77777777" w:rsidR="00BE1669" w:rsidRDefault="00000000">
      <w:pPr>
        <w:pStyle w:val="ListParagraph"/>
        <w:numPr>
          <w:ilvl w:val="3"/>
          <w:numId w:val="6"/>
        </w:numPr>
        <w:tabs>
          <w:tab w:val="left" w:pos="540"/>
          <w:tab w:val="left" w:pos="1376"/>
        </w:tabs>
        <w:spacing w:line="360" w:lineRule="auto"/>
        <w:ind w:left="0" w:firstLine="0"/>
        <w:jc w:val="both"/>
        <w:rPr>
          <w:sz w:val="24"/>
        </w:rPr>
      </w:pPr>
      <w:r>
        <w:rPr>
          <w:sz w:val="24"/>
        </w:rPr>
        <w:t>It should have mechanisms in place to handle errors and exceptions gracefully, ensuring uninterrupted service</w:t>
      </w:r>
      <w:r>
        <w:rPr>
          <w:spacing w:val="-2"/>
          <w:sz w:val="24"/>
        </w:rPr>
        <w:t>.</w:t>
      </w:r>
    </w:p>
    <w:p w14:paraId="66E94388" w14:textId="77777777" w:rsidR="00BE1669" w:rsidRDefault="00BE1669">
      <w:pPr>
        <w:pStyle w:val="ListParagraph"/>
        <w:tabs>
          <w:tab w:val="left" w:pos="540"/>
          <w:tab w:val="left" w:pos="1376"/>
        </w:tabs>
        <w:spacing w:before="273"/>
        <w:ind w:left="0" w:firstLine="0"/>
        <w:jc w:val="both"/>
        <w:rPr>
          <w:sz w:val="24"/>
        </w:rPr>
      </w:pPr>
    </w:p>
    <w:p w14:paraId="1DD0ACFF" w14:textId="77777777" w:rsidR="00BE1669" w:rsidRDefault="00000000">
      <w:pPr>
        <w:pStyle w:val="Heading6"/>
        <w:numPr>
          <w:ilvl w:val="2"/>
          <w:numId w:val="6"/>
        </w:numPr>
        <w:tabs>
          <w:tab w:val="left" w:pos="540"/>
          <w:tab w:val="left" w:pos="1197"/>
        </w:tabs>
        <w:spacing w:before="1"/>
        <w:ind w:left="0" w:firstLine="0"/>
        <w:jc w:val="both"/>
      </w:pPr>
      <w:r>
        <w:rPr>
          <w:spacing w:val="-2"/>
        </w:rPr>
        <w:t>Compatibility</w:t>
      </w:r>
    </w:p>
    <w:p w14:paraId="69897E63" w14:textId="77777777" w:rsidR="00BE1669" w:rsidRDefault="00BE1669">
      <w:pPr>
        <w:pStyle w:val="BodyText"/>
        <w:tabs>
          <w:tab w:val="left" w:pos="540"/>
        </w:tabs>
        <w:spacing w:before="12"/>
        <w:jc w:val="both"/>
        <w:rPr>
          <w:b/>
        </w:rPr>
      </w:pPr>
    </w:p>
    <w:p w14:paraId="5AC28E4E" w14:textId="77777777" w:rsidR="00BE1669" w:rsidRDefault="00000000">
      <w:pPr>
        <w:pStyle w:val="ListParagraph"/>
        <w:numPr>
          <w:ilvl w:val="3"/>
          <w:numId w:val="6"/>
        </w:numPr>
        <w:tabs>
          <w:tab w:val="left" w:pos="540"/>
          <w:tab w:val="left" w:pos="1376"/>
        </w:tabs>
        <w:spacing w:line="360" w:lineRule="auto"/>
        <w:ind w:left="0" w:firstLine="0"/>
        <w:jc w:val="both"/>
        <w:rPr>
          <w:sz w:val="24"/>
        </w:rPr>
      </w:pPr>
      <w:r>
        <w:rPr>
          <w:spacing w:val="-2"/>
          <w:sz w:val="24"/>
        </w:rPr>
        <w:t>KeyGuardian should be compatible with a wide range of operating systems and devices, including Windows, macOS, and Linux.</w:t>
      </w:r>
    </w:p>
    <w:p w14:paraId="74DA2737" w14:textId="77777777" w:rsidR="00BE1669" w:rsidRDefault="00000000">
      <w:pPr>
        <w:pStyle w:val="ListParagraph"/>
        <w:numPr>
          <w:ilvl w:val="3"/>
          <w:numId w:val="6"/>
        </w:numPr>
        <w:tabs>
          <w:tab w:val="left" w:pos="540"/>
          <w:tab w:val="left" w:pos="1376"/>
        </w:tabs>
        <w:spacing w:line="360" w:lineRule="auto"/>
        <w:ind w:left="0" w:firstLine="0"/>
        <w:jc w:val="both"/>
        <w:rPr>
          <w:sz w:val="24"/>
        </w:rPr>
      </w:pPr>
      <w:r>
        <w:rPr>
          <w:sz w:val="24"/>
        </w:rPr>
        <w:t>It should support integration with other software applications and systems through APIs or other interfaces.</w:t>
      </w:r>
    </w:p>
    <w:p w14:paraId="701F63DC" w14:textId="77777777" w:rsidR="00BE1669" w:rsidRDefault="00000000">
      <w:pPr>
        <w:widowControl/>
        <w:autoSpaceDE/>
        <w:autoSpaceDN/>
        <w:rPr>
          <w:sz w:val="24"/>
        </w:rPr>
      </w:pPr>
      <w:r>
        <w:rPr>
          <w:sz w:val="24"/>
        </w:rPr>
        <w:br w:type="page"/>
      </w:r>
    </w:p>
    <w:p w14:paraId="7F46EAED" w14:textId="77777777" w:rsidR="00BE1669" w:rsidRDefault="00000000">
      <w:pPr>
        <w:pStyle w:val="Heading6"/>
        <w:numPr>
          <w:ilvl w:val="2"/>
          <w:numId w:val="6"/>
        </w:numPr>
        <w:tabs>
          <w:tab w:val="left" w:pos="540"/>
          <w:tab w:val="left" w:pos="1196"/>
        </w:tabs>
        <w:ind w:left="0" w:firstLine="0"/>
        <w:jc w:val="both"/>
      </w:pPr>
      <w:r>
        <w:rPr>
          <w:spacing w:val="-2"/>
        </w:rPr>
        <w:lastRenderedPageBreak/>
        <w:t>Scalability</w:t>
      </w:r>
      <w:r>
        <w:rPr>
          <w:spacing w:val="3"/>
        </w:rPr>
        <w:t xml:space="preserve"> </w:t>
      </w:r>
    </w:p>
    <w:p w14:paraId="5EAF779D" w14:textId="77777777" w:rsidR="00BE1669" w:rsidRDefault="00BE1669">
      <w:pPr>
        <w:pStyle w:val="BodyText"/>
        <w:tabs>
          <w:tab w:val="left" w:pos="540"/>
        </w:tabs>
        <w:spacing w:before="17"/>
        <w:jc w:val="both"/>
        <w:rPr>
          <w:b/>
        </w:rPr>
      </w:pPr>
    </w:p>
    <w:p w14:paraId="0C8CA312" w14:textId="77777777" w:rsidR="00BE1669" w:rsidRDefault="00000000">
      <w:pPr>
        <w:pStyle w:val="ListParagraph"/>
        <w:numPr>
          <w:ilvl w:val="3"/>
          <w:numId w:val="6"/>
        </w:numPr>
        <w:tabs>
          <w:tab w:val="left" w:pos="540"/>
          <w:tab w:val="left" w:pos="1376"/>
        </w:tabs>
        <w:spacing w:line="360" w:lineRule="auto"/>
        <w:ind w:left="0" w:firstLine="0"/>
        <w:jc w:val="both"/>
        <w:rPr>
          <w:sz w:val="24"/>
        </w:rPr>
      </w:pPr>
      <w:r>
        <w:rPr>
          <w:spacing w:val="-2"/>
          <w:sz w:val="24"/>
        </w:rPr>
        <w:t>KeyGuardian should be designed to scale horizontally to accommodate an increasing number of users and data volumes.</w:t>
      </w:r>
    </w:p>
    <w:p w14:paraId="0A58A5A3" w14:textId="77777777" w:rsidR="00BE1669" w:rsidRDefault="00000000">
      <w:pPr>
        <w:pStyle w:val="ListParagraph"/>
        <w:numPr>
          <w:ilvl w:val="3"/>
          <w:numId w:val="6"/>
        </w:numPr>
        <w:tabs>
          <w:tab w:val="left" w:pos="540"/>
          <w:tab w:val="left" w:pos="1376"/>
        </w:tabs>
        <w:spacing w:line="360" w:lineRule="auto"/>
        <w:ind w:left="0" w:firstLine="0"/>
        <w:jc w:val="both"/>
        <w:rPr>
          <w:sz w:val="24"/>
        </w:rPr>
      </w:pPr>
      <w:r>
        <w:rPr>
          <w:sz w:val="24"/>
        </w:rPr>
        <w:t>It should be able to handle spikes in user activity without performance degradation</w:t>
      </w:r>
      <w:r>
        <w:rPr>
          <w:spacing w:val="-2"/>
          <w:sz w:val="24"/>
        </w:rPr>
        <w:t>.</w:t>
      </w:r>
    </w:p>
    <w:p w14:paraId="05D70542" w14:textId="77777777" w:rsidR="00BE1669" w:rsidRDefault="00BE1669">
      <w:pPr>
        <w:pStyle w:val="ListParagraph"/>
        <w:tabs>
          <w:tab w:val="left" w:pos="540"/>
          <w:tab w:val="left" w:pos="1376"/>
        </w:tabs>
        <w:spacing w:line="360" w:lineRule="auto"/>
        <w:ind w:left="0" w:firstLine="0"/>
        <w:jc w:val="both"/>
        <w:rPr>
          <w:sz w:val="24"/>
        </w:rPr>
      </w:pPr>
    </w:p>
    <w:p w14:paraId="24F15A71" w14:textId="77777777" w:rsidR="00BE1669" w:rsidRDefault="00000000">
      <w:pPr>
        <w:pStyle w:val="Heading4"/>
        <w:numPr>
          <w:ilvl w:val="1"/>
          <w:numId w:val="6"/>
        </w:numPr>
        <w:tabs>
          <w:tab w:val="left" w:pos="540"/>
          <w:tab w:val="left" w:pos="1072"/>
        </w:tabs>
        <w:spacing w:before="58"/>
        <w:ind w:left="0" w:firstLine="0"/>
      </w:pPr>
      <w:bookmarkStart w:id="9" w:name="4.4_DESIGN_CONSTRAINTS"/>
      <w:bookmarkEnd w:id="9"/>
      <w:r>
        <w:rPr>
          <w:spacing w:val="-5"/>
        </w:rPr>
        <w:t>DESIGN</w:t>
      </w:r>
      <w:r>
        <w:rPr>
          <w:spacing w:val="-8"/>
        </w:rPr>
        <w:t xml:space="preserve"> </w:t>
      </w:r>
      <w:r>
        <w:rPr>
          <w:spacing w:val="-2"/>
        </w:rPr>
        <w:t>CONSTRAINTS</w:t>
      </w:r>
    </w:p>
    <w:p w14:paraId="5A2773FF" w14:textId="77777777" w:rsidR="00BE1669" w:rsidRDefault="00BE1669">
      <w:pPr>
        <w:pStyle w:val="BodyText"/>
        <w:tabs>
          <w:tab w:val="left" w:pos="540"/>
        </w:tabs>
        <w:rPr>
          <w:b/>
          <w:sz w:val="28"/>
        </w:rPr>
      </w:pPr>
    </w:p>
    <w:p w14:paraId="3699DA66" w14:textId="77777777" w:rsidR="00BE1669" w:rsidRDefault="00BE1669">
      <w:pPr>
        <w:pStyle w:val="BodyText"/>
        <w:tabs>
          <w:tab w:val="left" w:pos="540"/>
        </w:tabs>
        <w:spacing w:before="3"/>
        <w:rPr>
          <w:b/>
          <w:sz w:val="28"/>
        </w:rPr>
      </w:pPr>
    </w:p>
    <w:p w14:paraId="475C4FF3" w14:textId="77777777" w:rsidR="00BE1669" w:rsidRDefault="00000000">
      <w:pPr>
        <w:pStyle w:val="Heading6"/>
        <w:numPr>
          <w:ilvl w:val="2"/>
          <w:numId w:val="6"/>
        </w:numPr>
        <w:tabs>
          <w:tab w:val="left" w:pos="540"/>
          <w:tab w:val="left" w:pos="1172"/>
        </w:tabs>
        <w:ind w:left="0" w:firstLine="0"/>
      </w:pPr>
      <w:r>
        <w:rPr>
          <w:spacing w:val="-4"/>
        </w:rPr>
        <w:t>Technology</w:t>
      </w:r>
      <w:r>
        <w:rPr>
          <w:spacing w:val="-6"/>
        </w:rPr>
        <w:t xml:space="preserve"> </w:t>
      </w:r>
      <w:r>
        <w:rPr>
          <w:spacing w:val="-4"/>
        </w:rPr>
        <w:t>Stack</w:t>
      </w:r>
    </w:p>
    <w:p w14:paraId="3B73EF66" w14:textId="77777777" w:rsidR="00BE1669" w:rsidRDefault="00BE1669">
      <w:pPr>
        <w:pStyle w:val="BodyText"/>
        <w:tabs>
          <w:tab w:val="left" w:pos="540"/>
        </w:tabs>
        <w:spacing w:before="16"/>
        <w:rPr>
          <w:b/>
        </w:rPr>
      </w:pPr>
    </w:p>
    <w:p w14:paraId="69B3F8E3" w14:textId="77777777" w:rsidR="00BE1669" w:rsidRDefault="00000000">
      <w:pPr>
        <w:pStyle w:val="ListParagraph"/>
        <w:numPr>
          <w:ilvl w:val="3"/>
          <w:numId w:val="6"/>
        </w:numPr>
        <w:tabs>
          <w:tab w:val="left" w:pos="540"/>
          <w:tab w:val="left" w:pos="1376"/>
        </w:tabs>
        <w:spacing w:before="1"/>
        <w:ind w:left="0" w:firstLine="0"/>
        <w:rPr>
          <w:sz w:val="24"/>
        </w:rPr>
      </w:pPr>
      <w:r>
        <w:rPr>
          <w:spacing w:val="-2"/>
          <w:sz w:val="24"/>
        </w:rPr>
        <w:t>Frontend:</w:t>
      </w:r>
      <w:r>
        <w:rPr>
          <w:spacing w:val="-3"/>
          <w:sz w:val="24"/>
        </w:rPr>
        <w:t xml:space="preserve"> </w:t>
      </w:r>
      <w:r>
        <w:rPr>
          <w:spacing w:val="-2"/>
          <w:sz w:val="24"/>
        </w:rPr>
        <w:t>Python CUI</w:t>
      </w:r>
    </w:p>
    <w:p w14:paraId="38601EB1" w14:textId="77777777" w:rsidR="00BE1669" w:rsidRDefault="00BE1669">
      <w:pPr>
        <w:pStyle w:val="BodyText"/>
        <w:tabs>
          <w:tab w:val="left" w:pos="540"/>
        </w:tabs>
        <w:spacing w:before="1"/>
      </w:pPr>
    </w:p>
    <w:p w14:paraId="5A863A4D" w14:textId="77777777" w:rsidR="00BE1669" w:rsidRDefault="00000000">
      <w:pPr>
        <w:pStyle w:val="ListParagraph"/>
        <w:numPr>
          <w:ilvl w:val="3"/>
          <w:numId w:val="6"/>
        </w:numPr>
        <w:tabs>
          <w:tab w:val="left" w:pos="540"/>
          <w:tab w:val="left" w:pos="1376"/>
        </w:tabs>
        <w:ind w:left="0" w:firstLine="0"/>
        <w:rPr>
          <w:sz w:val="24"/>
        </w:rPr>
      </w:pPr>
      <w:r>
        <w:rPr>
          <w:spacing w:val="-2"/>
          <w:sz w:val="24"/>
        </w:rPr>
        <w:t>Backend:</w:t>
      </w:r>
      <w:r>
        <w:rPr>
          <w:spacing w:val="5"/>
          <w:sz w:val="24"/>
        </w:rPr>
        <w:t xml:space="preserve"> </w:t>
      </w:r>
      <w:r>
        <w:rPr>
          <w:spacing w:val="-2"/>
          <w:sz w:val="24"/>
        </w:rPr>
        <w:t>Python with Fernet framework</w:t>
      </w:r>
    </w:p>
    <w:p w14:paraId="6A77792E" w14:textId="77777777" w:rsidR="00BE1669" w:rsidRDefault="00000000">
      <w:pPr>
        <w:pStyle w:val="ListParagraph"/>
        <w:numPr>
          <w:ilvl w:val="3"/>
          <w:numId w:val="6"/>
        </w:numPr>
        <w:tabs>
          <w:tab w:val="left" w:pos="540"/>
          <w:tab w:val="left" w:pos="1376"/>
        </w:tabs>
        <w:spacing w:before="273"/>
        <w:ind w:left="0" w:firstLine="0"/>
        <w:rPr>
          <w:sz w:val="24"/>
        </w:rPr>
      </w:pPr>
      <w:r>
        <w:rPr>
          <w:spacing w:val="-2"/>
          <w:sz w:val="24"/>
        </w:rPr>
        <w:t>Database:</w:t>
      </w:r>
      <w:r>
        <w:rPr>
          <w:spacing w:val="-1"/>
          <w:sz w:val="24"/>
        </w:rPr>
        <w:t xml:space="preserve"> </w:t>
      </w:r>
      <w:r>
        <w:rPr>
          <w:spacing w:val="-2"/>
          <w:sz w:val="24"/>
        </w:rPr>
        <w:t>SQLite</w:t>
      </w:r>
    </w:p>
    <w:p w14:paraId="0470D86B" w14:textId="77777777" w:rsidR="00BE1669" w:rsidRDefault="00BE1669">
      <w:pPr>
        <w:pStyle w:val="BodyText"/>
        <w:tabs>
          <w:tab w:val="left" w:pos="540"/>
        </w:tabs>
      </w:pPr>
    </w:p>
    <w:p w14:paraId="782B3A43" w14:textId="77777777" w:rsidR="00BE1669" w:rsidRDefault="00BE1669">
      <w:pPr>
        <w:pStyle w:val="BodyText"/>
        <w:tabs>
          <w:tab w:val="left" w:pos="540"/>
        </w:tabs>
        <w:spacing w:before="82"/>
      </w:pPr>
    </w:p>
    <w:p w14:paraId="2D6721CA" w14:textId="77777777" w:rsidR="00BE1669" w:rsidRDefault="00000000">
      <w:pPr>
        <w:widowControl/>
        <w:autoSpaceDE/>
        <w:autoSpaceDN/>
        <w:rPr>
          <w:b/>
          <w:bCs/>
          <w:sz w:val="32"/>
          <w:szCs w:val="32"/>
        </w:rPr>
      </w:pPr>
      <w:bookmarkStart w:id="10" w:name="4.5_CONCLUSION"/>
      <w:bookmarkEnd w:id="10"/>
      <w:r>
        <w:br w:type="page"/>
      </w:r>
    </w:p>
    <w:p w14:paraId="68880930" w14:textId="77777777" w:rsidR="00BE1669" w:rsidRDefault="00000000">
      <w:pPr>
        <w:pStyle w:val="Heading1"/>
        <w:spacing w:before="0" w:line="360" w:lineRule="auto"/>
        <w:ind w:left="0" w:right="0"/>
      </w:pPr>
      <w:r>
        <w:lastRenderedPageBreak/>
        <w:t xml:space="preserve">CHAPTER 5 </w:t>
      </w:r>
    </w:p>
    <w:p w14:paraId="45D5693A" w14:textId="77777777" w:rsidR="00BE1669" w:rsidRDefault="00000000">
      <w:pPr>
        <w:pStyle w:val="Heading1"/>
        <w:spacing w:before="0" w:line="360" w:lineRule="auto"/>
        <w:ind w:left="0" w:right="0"/>
      </w:pPr>
      <w:r>
        <w:rPr>
          <w:spacing w:val="-10"/>
        </w:rPr>
        <w:t>RISK</w:t>
      </w:r>
      <w:r>
        <w:rPr>
          <w:spacing w:val="-7"/>
        </w:rPr>
        <w:t xml:space="preserve"> </w:t>
      </w:r>
      <w:r>
        <w:rPr>
          <w:spacing w:val="-10"/>
        </w:rPr>
        <w:t>ASSESSMENT</w:t>
      </w:r>
    </w:p>
    <w:p w14:paraId="2732BA67" w14:textId="77777777" w:rsidR="00BE1669" w:rsidRDefault="00BE1669">
      <w:pPr>
        <w:pStyle w:val="BodyText"/>
        <w:spacing w:before="155"/>
        <w:rPr>
          <w:b/>
          <w:sz w:val="28"/>
        </w:rPr>
      </w:pPr>
    </w:p>
    <w:p w14:paraId="6025BD36" w14:textId="77777777" w:rsidR="00BE1669" w:rsidRDefault="00000000">
      <w:pPr>
        <w:pStyle w:val="Heading4"/>
        <w:numPr>
          <w:ilvl w:val="1"/>
          <w:numId w:val="7"/>
        </w:numPr>
        <w:tabs>
          <w:tab w:val="left" w:pos="450"/>
        </w:tabs>
        <w:ind w:left="0" w:firstLine="0"/>
      </w:pPr>
      <w:bookmarkStart w:id="11" w:name="5.1_PROJECT_RISKS"/>
      <w:bookmarkEnd w:id="11"/>
      <w:r>
        <w:rPr>
          <w:spacing w:val="-5"/>
        </w:rPr>
        <w:t>PROJECT</w:t>
      </w:r>
      <w:r>
        <w:rPr>
          <w:spacing w:val="-6"/>
        </w:rPr>
        <w:t xml:space="preserve"> </w:t>
      </w:r>
      <w:r>
        <w:rPr>
          <w:spacing w:val="-4"/>
        </w:rPr>
        <w:t>RISKS</w:t>
      </w:r>
    </w:p>
    <w:p w14:paraId="22D89883" w14:textId="77777777" w:rsidR="00BE1669" w:rsidRDefault="00BE1669">
      <w:pPr>
        <w:pStyle w:val="BodyText"/>
        <w:tabs>
          <w:tab w:val="left" w:pos="630"/>
        </w:tabs>
        <w:rPr>
          <w:b/>
          <w:sz w:val="28"/>
        </w:rPr>
      </w:pPr>
    </w:p>
    <w:p w14:paraId="6A5F8F89" w14:textId="77777777" w:rsidR="00BE1669" w:rsidRDefault="00BE1669">
      <w:pPr>
        <w:pStyle w:val="BodyText"/>
        <w:tabs>
          <w:tab w:val="left" w:pos="630"/>
        </w:tabs>
        <w:spacing w:before="3"/>
        <w:jc w:val="both"/>
        <w:rPr>
          <w:b/>
          <w:sz w:val="28"/>
        </w:rPr>
      </w:pPr>
    </w:p>
    <w:p w14:paraId="6F127294" w14:textId="77777777" w:rsidR="00BE1669" w:rsidRDefault="00000000">
      <w:pPr>
        <w:pStyle w:val="Heading6"/>
        <w:numPr>
          <w:ilvl w:val="2"/>
          <w:numId w:val="7"/>
        </w:numPr>
        <w:tabs>
          <w:tab w:val="left" w:pos="630"/>
          <w:tab w:val="left" w:pos="1197"/>
        </w:tabs>
        <w:spacing w:after="240"/>
        <w:ind w:left="0" w:firstLine="0"/>
        <w:jc w:val="both"/>
      </w:pPr>
      <w:r>
        <w:rPr>
          <w:spacing w:val="-2"/>
        </w:rPr>
        <w:t>Technical Complexity</w:t>
      </w:r>
    </w:p>
    <w:p w14:paraId="31C2829D" w14:textId="77777777" w:rsidR="00BE1669" w:rsidRDefault="00000000">
      <w:pPr>
        <w:pStyle w:val="BodyText"/>
        <w:tabs>
          <w:tab w:val="left" w:pos="630"/>
        </w:tabs>
        <w:spacing w:line="360" w:lineRule="auto"/>
        <w:jc w:val="both"/>
      </w:pPr>
      <w:r>
        <w:rPr>
          <w:spacing w:val="-2"/>
        </w:rPr>
        <w:t>Likelihood:</w:t>
      </w:r>
      <w:r>
        <w:rPr>
          <w:spacing w:val="-1"/>
        </w:rPr>
        <w:t xml:space="preserve"> </w:t>
      </w:r>
      <w:r>
        <w:rPr>
          <w:spacing w:val="-4"/>
        </w:rPr>
        <w:t>High</w:t>
      </w:r>
    </w:p>
    <w:p w14:paraId="0E199BC7" w14:textId="77777777" w:rsidR="00BE1669" w:rsidRDefault="00000000">
      <w:pPr>
        <w:pStyle w:val="BodyText"/>
        <w:tabs>
          <w:tab w:val="left" w:pos="630"/>
        </w:tabs>
        <w:spacing w:line="360" w:lineRule="auto"/>
        <w:jc w:val="both"/>
      </w:pPr>
      <w:r>
        <w:rPr>
          <w:spacing w:val="-2"/>
        </w:rPr>
        <w:t>Consequence:</w:t>
      </w:r>
      <w:r>
        <w:rPr>
          <w:spacing w:val="-12"/>
        </w:rPr>
        <w:t xml:space="preserve"> </w:t>
      </w:r>
      <w:r>
        <w:rPr>
          <w:spacing w:val="-2"/>
        </w:rPr>
        <w:t>Delayed</w:t>
      </w:r>
      <w:r>
        <w:rPr>
          <w:spacing w:val="-4"/>
        </w:rPr>
        <w:t xml:space="preserve"> </w:t>
      </w:r>
      <w:r>
        <w:rPr>
          <w:spacing w:val="-2"/>
        </w:rPr>
        <w:t>project</w:t>
      </w:r>
      <w:r>
        <w:rPr>
          <w:spacing w:val="2"/>
        </w:rPr>
        <w:t xml:space="preserve"> </w:t>
      </w:r>
      <w:r>
        <w:rPr>
          <w:spacing w:val="-2"/>
        </w:rPr>
        <w:t>timeline,</w:t>
      </w:r>
      <w:r>
        <w:rPr>
          <w:spacing w:val="4"/>
        </w:rPr>
        <w:t xml:space="preserve"> </w:t>
      </w:r>
      <w:r>
        <w:rPr>
          <w:spacing w:val="-2"/>
        </w:rPr>
        <w:t>increased</w:t>
      </w:r>
      <w:r>
        <w:rPr>
          <w:spacing w:val="-10"/>
        </w:rPr>
        <w:t xml:space="preserve"> </w:t>
      </w:r>
      <w:r>
        <w:rPr>
          <w:spacing w:val="-2"/>
        </w:rPr>
        <w:t>development</w:t>
      </w:r>
      <w:r>
        <w:rPr>
          <w:spacing w:val="4"/>
        </w:rPr>
        <w:t xml:space="preserve"> </w:t>
      </w:r>
      <w:r>
        <w:rPr>
          <w:spacing w:val="-2"/>
        </w:rPr>
        <w:t>costs.</w:t>
      </w:r>
    </w:p>
    <w:p w14:paraId="0779D380" w14:textId="77777777" w:rsidR="00BE1669" w:rsidRDefault="00000000">
      <w:pPr>
        <w:pStyle w:val="BodyText"/>
        <w:tabs>
          <w:tab w:val="left" w:pos="630"/>
        </w:tabs>
        <w:spacing w:line="360" w:lineRule="auto"/>
        <w:jc w:val="both"/>
      </w:pPr>
      <w:r>
        <w:t>Risk Avoidance: Conduct thorough technology feasibility studies before project initiation.</w:t>
      </w:r>
    </w:p>
    <w:p w14:paraId="67B37D6F" w14:textId="77777777" w:rsidR="00BE1669" w:rsidRDefault="00000000">
      <w:pPr>
        <w:pStyle w:val="BodyText"/>
        <w:tabs>
          <w:tab w:val="left" w:pos="630"/>
        </w:tabs>
        <w:spacing w:line="360" w:lineRule="auto"/>
        <w:jc w:val="both"/>
      </w:pPr>
      <w:r>
        <w:t>Risk</w:t>
      </w:r>
      <w:r>
        <w:rPr>
          <w:spacing w:val="-17"/>
        </w:rPr>
        <w:t xml:space="preserve"> </w:t>
      </w:r>
      <w:r>
        <w:t>Reduction:</w:t>
      </w:r>
      <w:r>
        <w:rPr>
          <w:spacing w:val="-15"/>
        </w:rPr>
        <w:t xml:space="preserve"> </w:t>
      </w:r>
      <w:r>
        <w:t>Employ</w:t>
      </w:r>
      <w:r>
        <w:rPr>
          <w:spacing w:val="-21"/>
        </w:rPr>
        <w:t xml:space="preserve"> </w:t>
      </w:r>
      <w:r>
        <w:t>skilled</w:t>
      </w:r>
      <w:r>
        <w:rPr>
          <w:spacing w:val="-15"/>
        </w:rPr>
        <w:t xml:space="preserve"> </w:t>
      </w:r>
      <w:r>
        <w:t>developers</w:t>
      </w:r>
      <w:r>
        <w:rPr>
          <w:spacing w:val="-15"/>
        </w:rPr>
        <w:t xml:space="preserve"> </w:t>
      </w:r>
      <w:r>
        <w:t>with</w:t>
      </w:r>
      <w:r>
        <w:rPr>
          <w:spacing w:val="-17"/>
        </w:rPr>
        <w:t xml:space="preserve"> </w:t>
      </w:r>
      <w:r>
        <w:t>experience</w:t>
      </w:r>
      <w:r>
        <w:rPr>
          <w:spacing w:val="-15"/>
        </w:rPr>
        <w:t xml:space="preserve"> </w:t>
      </w:r>
      <w:r>
        <w:t>in</w:t>
      </w:r>
      <w:r>
        <w:rPr>
          <w:spacing w:val="-17"/>
        </w:rPr>
        <w:t xml:space="preserve"> </w:t>
      </w:r>
      <w:r>
        <w:t>the</w:t>
      </w:r>
      <w:r>
        <w:rPr>
          <w:spacing w:val="-14"/>
        </w:rPr>
        <w:t xml:space="preserve"> </w:t>
      </w:r>
      <w:r>
        <w:t>chosen technology</w:t>
      </w:r>
      <w:r>
        <w:rPr>
          <w:spacing w:val="-20"/>
        </w:rPr>
        <w:t xml:space="preserve"> </w:t>
      </w:r>
      <w:r>
        <w:t>stack.</w:t>
      </w:r>
    </w:p>
    <w:p w14:paraId="6BE00468" w14:textId="77777777" w:rsidR="00BE1669" w:rsidRDefault="00BE1669">
      <w:pPr>
        <w:pStyle w:val="BodyText"/>
        <w:tabs>
          <w:tab w:val="left" w:pos="630"/>
        </w:tabs>
        <w:spacing w:before="144"/>
        <w:jc w:val="both"/>
      </w:pPr>
    </w:p>
    <w:p w14:paraId="0C15F801" w14:textId="77777777" w:rsidR="00BE1669" w:rsidRDefault="00000000">
      <w:pPr>
        <w:pStyle w:val="Heading6"/>
        <w:numPr>
          <w:ilvl w:val="2"/>
          <w:numId w:val="7"/>
        </w:numPr>
        <w:tabs>
          <w:tab w:val="left" w:pos="630"/>
          <w:tab w:val="left" w:pos="1197"/>
        </w:tabs>
        <w:ind w:left="0" w:firstLine="0"/>
        <w:jc w:val="both"/>
      </w:pPr>
      <w:r>
        <w:t>Integration</w:t>
      </w:r>
      <w:r>
        <w:rPr>
          <w:spacing w:val="-13"/>
        </w:rPr>
        <w:t xml:space="preserve"> </w:t>
      </w:r>
      <w:r>
        <w:rPr>
          <w:spacing w:val="-2"/>
        </w:rPr>
        <w:t>Challenges</w:t>
      </w:r>
    </w:p>
    <w:p w14:paraId="41D7F955" w14:textId="77777777" w:rsidR="00BE1669" w:rsidRDefault="00000000">
      <w:pPr>
        <w:pStyle w:val="BodyText"/>
        <w:tabs>
          <w:tab w:val="left" w:pos="630"/>
        </w:tabs>
        <w:spacing w:before="176" w:line="360" w:lineRule="auto"/>
        <w:jc w:val="both"/>
      </w:pPr>
      <w:r>
        <w:rPr>
          <w:spacing w:val="-2"/>
        </w:rPr>
        <w:t>Likelihood:</w:t>
      </w:r>
      <w:r>
        <w:rPr>
          <w:spacing w:val="-6"/>
        </w:rPr>
        <w:t xml:space="preserve"> </w:t>
      </w:r>
      <w:r>
        <w:rPr>
          <w:spacing w:val="-2"/>
        </w:rPr>
        <w:t>Medium</w:t>
      </w:r>
    </w:p>
    <w:p w14:paraId="158509D9" w14:textId="77777777" w:rsidR="00BE1669" w:rsidRDefault="00000000">
      <w:pPr>
        <w:pStyle w:val="BodyText"/>
        <w:tabs>
          <w:tab w:val="left" w:pos="630"/>
        </w:tabs>
        <w:spacing w:line="360" w:lineRule="auto"/>
        <w:jc w:val="both"/>
      </w:pPr>
      <w:r>
        <w:rPr>
          <w:spacing w:val="-2"/>
        </w:rPr>
        <w:t>Consequence:</w:t>
      </w:r>
      <w:r>
        <w:rPr>
          <w:spacing w:val="-10"/>
        </w:rPr>
        <w:t xml:space="preserve"> </w:t>
      </w:r>
      <w:r>
        <w:rPr>
          <w:spacing w:val="-2"/>
        </w:rPr>
        <w:t>System</w:t>
      </w:r>
      <w:r>
        <w:rPr>
          <w:spacing w:val="-16"/>
        </w:rPr>
        <w:t xml:space="preserve"> </w:t>
      </w:r>
      <w:r>
        <w:rPr>
          <w:spacing w:val="-2"/>
        </w:rPr>
        <w:t>malfunctions,</w:t>
      </w:r>
      <w:r>
        <w:rPr>
          <w:spacing w:val="-10"/>
        </w:rPr>
        <w:t xml:space="preserve"> </w:t>
      </w:r>
      <w:r>
        <w:rPr>
          <w:spacing w:val="-2"/>
        </w:rPr>
        <w:t>data</w:t>
      </w:r>
      <w:r>
        <w:rPr>
          <w:spacing w:val="-13"/>
        </w:rPr>
        <w:t xml:space="preserve"> </w:t>
      </w:r>
      <w:r>
        <w:rPr>
          <w:spacing w:val="-2"/>
        </w:rPr>
        <w:t>inconsistencies.</w:t>
      </w:r>
    </w:p>
    <w:p w14:paraId="2BD786C0" w14:textId="77777777" w:rsidR="00BE1669" w:rsidRDefault="00000000">
      <w:pPr>
        <w:pStyle w:val="BodyText"/>
        <w:tabs>
          <w:tab w:val="left" w:pos="630"/>
        </w:tabs>
        <w:spacing w:line="360" w:lineRule="auto"/>
        <w:jc w:val="both"/>
        <w:rPr>
          <w:spacing w:val="-2"/>
        </w:rPr>
      </w:pPr>
      <w:r>
        <w:rPr>
          <w:spacing w:val="-2"/>
        </w:rPr>
        <w:t>Risk</w:t>
      </w:r>
      <w:r>
        <w:rPr>
          <w:spacing w:val="-7"/>
        </w:rPr>
        <w:t xml:space="preserve"> </w:t>
      </w:r>
      <w:r>
        <w:rPr>
          <w:spacing w:val="-2"/>
        </w:rPr>
        <w:t>Avoidance:</w:t>
      </w:r>
      <w:r>
        <w:rPr>
          <w:spacing w:val="-9"/>
        </w:rPr>
        <w:t xml:space="preserve"> </w:t>
      </w:r>
      <w:r>
        <w:rPr>
          <w:spacing w:val="-2"/>
        </w:rPr>
        <w:t>Conduct</w:t>
      </w:r>
      <w:r>
        <w:rPr>
          <w:spacing w:val="-5"/>
        </w:rPr>
        <w:t xml:space="preserve"> </w:t>
      </w:r>
      <w:r>
        <w:rPr>
          <w:spacing w:val="-2"/>
        </w:rPr>
        <w:t>comprehensive</w:t>
      </w:r>
      <w:r>
        <w:rPr>
          <w:spacing w:val="-10"/>
        </w:rPr>
        <w:t xml:space="preserve"> </w:t>
      </w:r>
      <w:r>
        <w:rPr>
          <w:spacing w:val="-2"/>
        </w:rPr>
        <w:t>testing</w:t>
      </w:r>
      <w:r>
        <w:rPr>
          <w:spacing w:val="-10"/>
        </w:rPr>
        <w:t xml:space="preserve"> </w:t>
      </w:r>
      <w:r>
        <w:rPr>
          <w:spacing w:val="-2"/>
        </w:rPr>
        <w:t>during</w:t>
      </w:r>
      <w:r>
        <w:rPr>
          <w:spacing w:val="-5"/>
        </w:rPr>
        <w:t xml:space="preserve"> </w:t>
      </w:r>
      <w:r>
        <w:rPr>
          <w:spacing w:val="-2"/>
        </w:rPr>
        <w:t>integration</w:t>
      </w:r>
      <w:r>
        <w:rPr>
          <w:spacing w:val="-21"/>
        </w:rPr>
        <w:t xml:space="preserve"> </w:t>
      </w:r>
      <w:r>
        <w:rPr>
          <w:spacing w:val="-2"/>
        </w:rPr>
        <w:t>phases.</w:t>
      </w:r>
    </w:p>
    <w:p w14:paraId="06594114" w14:textId="77777777" w:rsidR="00BE1669" w:rsidRDefault="00000000">
      <w:pPr>
        <w:pStyle w:val="BodyText"/>
        <w:tabs>
          <w:tab w:val="left" w:pos="630"/>
        </w:tabs>
        <w:spacing w:line="360" w:lineRule="auto"/>
        <w:jc w:val="both"/>
      </w:pPr>
      <w:r>
        <w:rPr>
          <w:spacing w:val="-2"/>
        </w:rPr>
        <w:t>Risk</w:t>
      </w:r>
      <w:r>
        <w:rPr>
          <w:spacing w:val="-6"/>
        </w:rPr>
        <w:t xml:space="preserve"> </w:t>
      </w:r>
      <w:r>
        <w:rPr>
          <w:spacing w:val="-2"/>
        </w:rPr>
        <w:t xml:space="preserve">Reduction: </w:t>
      </w:r>
      <w:r>
        <w:t>Use standardized data exchange formats and protocols.</w:t>
      </w:r>
    </w:p>
    <w:p w14:paraId="29226120" w14:textId="77777777" w:rsidR="00BE1669" w:rsidRDefault="00BE1669">
      <w:pPr>
        <w:pStyle w:val="BodyText"/>
        <w:tabs>
          <w:tab w:val="left" w:pos="630"/>
        </w:tabs>
        <w:spacing w:before="149"/>
        <w:jc w:val="both"/>
      </w:pPr>
    </w:p>
    <w:p w14:paraId="26F4DFB2" w14:textId="77777777" w:rsidR="00BE1669" w:rsidRDefault="00000000">
      <w:pPr>
        <w:pStyle w:val="Heading6"/>
        <w:numPr>
          <w:ilvl w:val="2"/>
          <w:numId w:val="7"/>
        </w:numPr>
        <w:tabs>
          <w:tab w:val="left" w:pos="630"/>
          <w:tab w:val="left" w:pos="1171"/>
        </w:tabs>
        <w:spacing w:before="1"/>
        <w:ind w:left="0" w:firstLine="0"/>
        <w:jc w:val="both"/>
      </w:pPr>
      <w:r>
        <w:rPr>
          <w:spacing w:val="-2"/>
        </w:rPr>
        <w:t>User</w:t>
      </w:r>
      <w:r>
        <w:rPr>
          <w:spacing w:val="-19"/>
        </w:rPr>
        <w:t xml:space="preserve"> </w:t>
      </w:r>
      <w:r>
        <w:rPr>
          <w:spacing w:val="-2"/>
        </w:rPr>
        <w:t>Adoption</w:t>
      </w:r>
    </w:p>
    <w:p w14:paraId="1B3665B1" w14:textId="77777777" w:rsidR="00BE1669" w:rsidRDefault="00000000">
      <w:pPr>
        <w:pStyle w:val="BodyText"/>
        <w:tabs>
          <w:tab w:val="left" w:pos="630"/>
        </w:tabs>
        <w:spacing w:before="175" w:line="360" w:lineRule="auto"/>
        <w:jc w:val="both"/>
      </w:pPr>
      <w:r>
        <w:rPr>
          <w:spacing w:val="-2"/>
        </w:rPr>
        <w:t>Likelihood:</w:t>
      </w:r>
      <w:r>
        <w:rPr>
          <w:spacing w:val="-6"/>
        </w:rPr>
        <w:t xml:space="preserve"> </w:t>
      </w:r>
      <w:r>
        <w:rPr>
          <w:spacing w:val="-2"/>
        </w:rPr>
        <w:t>Medium</w:t>
      </w:r>
    </w:p>
    <w:p w14:paraId="10E7E95B" w14:textId="77777777" w:rsidR="00BE1669" w:rsidRDefault="00000000">
      <w:pPr>
        <w:pStyle w:val="BodyText"/>
        <w:tabs>
          <w:tab w:val="left" w:pos="630"/>
        </w:tabs>
        <w:spacing w:line="360" w:lineRule="auto"/>
        <w:jc w:val="both"/>
      </w:pPr>
      <w:r>
        <w:rPr>
          <w:spacing w:val="-2"/>
        </w:rPr>
        <w:t>Risk</w:t>
      </w:r>
      <w:r>
        <w:rPr>
          <w:spacing w:val="-11"/>
        </w:rPr>
        <w:t xml:space="preserve"> </w:t>
      </w:r>
      <w:r>
        <w:rPr>
          <w:spacing w:val="-2"/>
        </w:rPr>
        <w:t>Avoidance: Conduct</w:t>
      </w:r>
      <w:r>
        <w:rPr>
          <w:spacing w:val="7"/>
        </w:rPr>
        <w:t xml:space="preserve"> </w:t>
      </w:r>
      <w:r>
        <w:rPr>
          <w:spacing w:val="-2"/>
        </w:rPr>
        <w:t>user</w:t>
      </w:r>
      <w:r>
        <w:rPr>
          <w:spacing w:val="-12"/>
        </w:rPr>
        <w:t xml:space="preserve"> </w:t>
      </w:r>
      <w:r>
        <w:rPr>
          <w:spacing w:val="-2"/>
        </w:rPr>
        <w:t>feedback</w:t>
      </w:r>
      <w:r>
        <w:rPr>
          <w:spacing w:val="-4"/>
        </w:rPr>
        <w:t xml:space="preserve"> </w:t>
      </w:r>
      <w:r>
        <w:rPr>
          <w:spacing w:val="-2"/>
        </w:rPr>
        <w:t>sessions</w:t>
      </w:r>
      <w:r>
        <w:rPr>
          <w:spacing w:val="-5"/>
        </w:rPr>
        <w:t xml:space="preserve"> </w:t>
      </w:r>
      <w:r>
        <w:rPr>
          <w:spacing w:val="-2"/>
        </w:rPr>
        <w:t>during</w:t>
      </w:r>
      <w:r>
        <w:rPr>
          <w:spacing w:val="-3"/>
        </w:rPr>
        <w:t xml:space="preserve"> </w:t>
      </w:r>
      <w:r>
        <w:rPr>
          <w:spacing w:val="-2"/>
        </w:rPr>
        <w:t>development.</w:t>
      </w:r>
    </w:p>
    <w:p w14:paraId="2BF0086C" w14:textId="77777777" w:rsidR="00BE1669" w:rsidRDefault="00000000">
      <w:pPr>
        <w:pStyle w:val="BodyText"/>
        <w:tabs>
          <w:tab w:val="left" w:pos="630"/>
        </w:tabs>
        <w:spacing w:line="360" w:lineRule="auto"/>
        <w:jc w:val="both"/>
      </w:pPr>
      <w:r>
        <w:t>Risk</w:t>
      </w:r>
      <w:r>
        <w:rPr>
          <w:spacing w:val="-17"/>
        </w:rPr>
        <w:t xml:space="preserve"> </w:t>
      </w:r>
      <w:r>
        <w:t>Reduction:</w:t>
      </w:r>
      <w:r>
        <w:rPr>
          <w:spacing w:val="-15"/>
        </w:rPr>
        <w:t xml:space="preserve"> </w:t>
      </w:r>
      <w:r>
        <w:t>Implement</w:t>
      </w:r>
      <w:r>
        <w:rPr>
          <w:spacing w:val="-15"/>
        </w:rPr>
        <w:t xml:space="preserve"> </w:t>
      </w:r>
      <w:r>
        <w:t>an</w:t>
      </w:r>
      <w:r>
        <w:rPr>
          <w:spacing w:val="-15"/>
        </w:rPr>
        <w:t xml:space="preserve"> </w:t>
      </w:r>
      <w:r>
        <w:t>intuitive</w:t>
      </w:r>
      <w:r>
        <w:rPr>
          <w:spacing w:val="-15"/>
        </w:rPr>
        <w:t xml:space="preserve"> </w:t>
      </w:r>
      <w:r>
        <w:t>user</w:t>
      </w:r>
      <w:r>
        <w:rPr>
          <w:spacing w:val="-15"/>
        </w:rPr>
        <w:t xml:space="preserve"> </w:t>
      </w:r>
      <w:r>
        <w:t>interface,</w:t>
      </w:r>
      <w:r>
        <w:rPr>
          <w:spacing w:val="-15"/>
        </w:rPr>
        <w:t xml:space="preserve"> </w:t>
      </w:r>
      <w:r>
        <w:t>provide</w:t>
      </w:r>
      <w:r>
        <w:rPr>
          <w:spacing w:val="-15"/>
        </w:rPr>
        <w:t xml:space="preserve"> </w:t>
      </w:r>
      <w:r>
        <w:t>user</w:t>
      </w:r>
      <w:r>
        <w:rPr>
          <w:spacing w:val="-15"/>
        </w:rPr>
        <w:t xml:space="preserve"> </w:t>
      </w:r>
      <w:r>
        <w:t>training</w:t>
      </w:r>
      <w:r>
        <w:rPr>
          <w:spacing w:val="-9"/>
        </w:rPr>
        <w:t xml:space="preserve"> </w:t>
      </w:r>
      <w:r>
        <w:rPr>
          <w:spacing w:val="-2"/>
        </w:rPr>
        <w:t>materials.</w:t>
      </w:r>
    </w:p>
    <w:p w14:paraId="327FF233" w14:textId="77777777" w:rsidR="00BE1669" w:rsidRDefault="00BE1669">
      <w:pPr>
        <w:pStyle w:val="BodyText"/>
        <w:tabs>
          <w:tab w:val="left" w:pos="630"/>
        </w:tabs>
        <w:jc w:val="both"/>
      </w:pPr>
    </w:p>
    <w:p w14:paraId="717B55A2" w14:textId="77777777" w:rsidR="00BE1669" w:rsidRDefault="00BE1669">
      <w:pPr>
        <w:pStyle w:val="BodyText"/>
        <w:tabs>
          <w:tab w:val="left" w:pos="630"/>
        </w:tabs>
        <w:jc w:val="both"/>
      </w:pPr>
    </w:p>
    <w:p w14:paraId="23911027" w14:textId="77777777" w:rsidR="00BE1669" w:rsidRDefault="00BE1669">
      <w:pPr>
        <w:pStyle w:val="BodyText"/>
        <w:tabs>
          <w:tab w:val="left" w:pos="630"/>
        </w:tabs>
        <w:spacing w:before="20"/>
        <w:jc w:val="both"/>
      </w:pPr>
    </w:p>
    <w:p w14:paraId="0F257C04" w14:textId="77777777" w:rsidR="00BE1669" w:rsidRDefault="00000000">
      <w:pPr>
        <w:pStyle w:val="Heading4"/>
        <w:numPr>
          <w:ilvl w:val="1"/>
          <w:numId w:val="7"/>
        </w:numPr>
        <w:tabs>
          <w:tab w:val="left" w:pos="360"/>
          <w:tab w:val="left" w:pos="630"/>
        </w:tabs>
        <w:ind w:left="0" w:firstLine="0"/>
        <w:jc w:val="both"/>
      </w:pPr>
      <w:bookmarkStart w:id="12" w:name="5.2_SECURITY_AND_COMPLIANCE_RISKS"/>
      <w:bookmarkEnd w:id="12"/>
      <w:r>
        <w:rPr>
          <w:spacing w:val="-4"/>
        </w:rPr>
        <w:t>SECURITY</w:t>
      </w:r>
      <w:r>
        <w:rPr>
          <w:spacing w:val="-17"/>
        </w:rPr>
        <w:t xml:space="preserve"> </w:t>
      </w:r>
      <w:r>
        <w:rPr>
          <w:spacing w:val="-4"/>
        </w:rPr>
        <w:t>AND COMPLIANCE RISKS</w:t>
      </w:r>
    </w:p>
    <w:p w14:paraId="2C1362BF" w14:textId="77777777" w:rsidR="00BE1669" w:rsidRDefault="00BE1669">
      <w:pPr>
        <w:pStyle w:val="BodyText"/>
        <w:tabs>
          <w:tab w:val="left" w:pos="630"/>
        </w:tabs>
        <w:spacing w:before="90"/>
        <w:jc w:val="both"/>
        <w:rPr>
          <w:b/>
          <w:sz w:val="28"/>
        </w:rPr>
      </w:pPr>
    </w:p>
    <w:p w14:paraId="7EC00330" w14:textId="77777777" w:rsidR="00BE1669" w:rsidRDefault="00000000">
      <w:pPr>
        <w:pStyle w:val="Heading6"/>
        <w:numPr>
          <w:ilvl w:val="2"/>
          <w:numId w:val="7"/>
        </w:numPr>
        <w:tabs>
          <w:tab w:val="left" w:pos="630"/>
          <w:tab w:val="left" w:pos="1197"/>
        </w:tabs>
        <w:ind w:left="0" w:firstLine="0"/>
        <w:jc w:val="both"/>
      </w:pPr>
      <w:r>
        <w:t>Data Breach</w:t>
      </w:r>
    </w:p>
    <w:p w14:paraId="2747456B" w14:textId="77777777" w:rsidR="00BE1669" w:rsidRDefault="00000000">
      <w:pPr>
        <w:pStyle w:val="BodyText"/>
        <w:tabs>
          <w:tab w:val="left" w:pos="630"/>
        </w:tabs>
        <w:spacing w:before="175" w:line="360" w:lineRule="auto"/>
        <w:jc w:val="both"/>
      </w:pPr>
      <w:r>
        <w:rPr>
          <w:spacing w:val="-2"/>
        </w:rPr>
        <w:t>Likelihood:</w:t>
      </w:r>
      <w:r>
        <w:rPr>
          <w:spacing w:val="-6"/>
        </w:rPr>
        <w:t xml:space="preserve"> </w:t>
      </w:r>
      <w:r>
        <w:rPr>
          <w:spacing w:val="-2"/>
        </w:rPr>
        <w:t>Medium</w:t>
      </w:r>
    </w:p>
    <w:p w14:paraId="743EF2CF" w14:textId="77777777" w:rsidR="00BE1669" w:rsidRDefault="00000000">
      <w:pPr>
        <w:pStyle w:val="BodyText"/>
        <w:tabs>
          <w:tab w:val="left" w:pos="630"/>
        </w:tabs>
        <w:spacing w:line="360" w:lineRule="auto"/>
        <w:jc w:val="both"/>
        <w:rPr>
          <w:spacing w:val="-2"/>
        </w:rPr>
      </w:pPr>
      <w:r>
        <w:rPr>
          <w:spacing w:val="-2"/>
        </w:rPr>
        <w:t>Consequence: Compromised user data, legal penalties, damage to reputation.</w:t>
      </w:r>
    </w:p>
    <w:p w14:paraId="2DF5E058" w14:textId="77777777" w:rsidR="00BE1669" w:rsidRDefault="00000000">
      <w:pPr>
        <w:pStyle w:val="BodyText"/>
        <w:tabs>
          <w:tab w:val="left" w:pos="630"/>
        </w:tabs>
        <w:spacing w:line="360" w:lineRule="auto"/>
        <w:jc w:val="both"/>
        <w:rPr>
          <w:spacing w:val="-2"/>
        </w:rPr>
      </w:pPr>
      <w:r>
        <w:rPr>
          <w:spacing w:val="-2"/>
        </w:rPr>
        <w:t>Risk Avoidance: Implement strong encryption standards for data storage and transmission.</w:t>
      </w:r>
    </w:p>
    <w:p w14:paraId="4CAC4E3C" w14:textId="77777777" w:rsidR="00BE1669" w:rsidRDefault="00000000">
      <w:pPr>
        <w:pStyle w:val="BodyText"/>
        <w:tabs>
          <w:tab w:val="left" w:pos="630"/>
        </w:tabs>
        <w:spacing w:before="137" w:line="360" w:lineRule="auto"/>
        <w:jc w:val="both"/>
        <w:rPr>
          <w:spacing w:val="-2"/>
        </w:rPr>
      </w:pPr>
      <w:r>
        <w:rPr>
          <w:spacing w:val="-2"/>
        </w:rPr>
        <w:lastRenderedPageBreak/>
        <w:t>Risk Reduction: Regular security audits and penetration testing to identify and address vulnerabilities.</w:t>
      </w:r>
    </w:p>
    <w:p w14:paraId="09422B77" w14:textId="77777777" w:rsidR="00BE1669" w:rsidRDefault="00BE1669">
      <w:pPr>
        <w:widowControl/>
        <w:tabs>
          <w:tab w:val="left" w:pos="630"/>
        </w:tabs>
        <w:autoSpaceDE/>
        <w:autoSpaceDN/>
        <w:jc w:val="both"/>
        <w:rPr>
          <w:spacing w:val="-2"/>
          <w:sz w:val="24"/>
          <w:szCs w:val="24"/>
        </w:rPr>
      </w:pPr>
    </w:p>
    <w:p w14:paraId="4A8A3BA3" w14:textId="77777777" w:rsidR="00BE1669" w:rsidRDefault="00000000">
      <w:pPr>
        <w:pStyle w:val="Heading6"/>
        <w:numPr>
          <w:ilvl w:val="2"/>
          <w:numId w:val="7"/>
        </w:numPr>
        <w:tabs>
          <w:tab w:val="left" w:pos="630"/>
          <w:tab w:val="left" w:pos="1197"/>
        </w:tabs>
        <w:spacing w:before="240"/>
        <w:ind w:left="0" w:firstLine="0"/>
        <w:jc w:val="both"/>
      </w:pPr>
      <w:r>
        <w:t>Regulatory Compliance Violation</w:t>
      </w:r>
    </w:p>
    <w:p w14:paraId="341EBA07" w14:textId="77777777" w:rsidR="00BE1669" w:rsidRDefault="00000000">
      <w:pPr>
        <w:pStyle w:val="BodyText"/>
        <w:tabs>
          <w:tab w:val="left" w:pos="630"/>
        </w:tabs>
        <w:spacing w:before="176" w:line="360" w:lineRule="auto"/>
        <w:jc w:val="both"/>
      </w:pPr>
      <w:r>
        <w:rPr>
          <w:spacing w:val="-2"/>
        </w:rPr>
        <w:t>Likelihood:</w:t>
      </w:r>
      <w:r>
        <w:rPr>
          <w:spacing w:val="-6"/>
        </w:rPr>
        <w:t xml:space="preserve"> </w:t>
      </w:r>
      <w:r>
        <w:rPr>
          <w:spacing w:val="-2"/>
        </w:rPr>
        <w:t>Medium</w:t>
      </w:r>
    </w:p>
    <w:p w14:paraId="19D361E8" w14:textId="77777777" w:rsidR="00BE1669" w:rsidRDefault="00000000">
      <w:pPr>
        <w:pStyle w:val="BodyText"/>
        <w:tabs>
          <w:tab w:val="left" w:pos="630"/>
        </w:tabs>
        <w:spacing w:line="360" w:lineRule="auto"/>
        <w:jc w:val="both"/>
        <w:rPr>
          <w:spacing w:val="-2"/>
        </w:rPr>
      </w:pPr>
      <w:r>
        <w:rPr>
          <w:spacing w:val="-2"/>
        </w:rPr>
        <w:t>Consequence: Legal penalties, damage to reputation.</w:t>
      </w:r>
    </w:p>
    <w:p w14:paraId="5D5FC012" w14:textId="77777777" w:rsidR="00BE1669" w:rsidRDefault="00000000">
      <w:pPr>
        <w:pStyle w:val="BodyText"/>
        <w:tabs>
          <w:tab w:val="left" w:pos="630"/>
        </w:tabs>
        <w:spacing w:line="360" w:lineRule="auto"/>
        <w:jc w:val="both"/>
        <w:rPr>
          <w:spacing w:val="-2"/>
        </w:rPr>
      </w:pPr>
      <w:r>
        <w:rPr>
          <w:spacing w:val="-2"/>
        </w:rPr>
        <w:t>Risk Avoidance: Ensure compliance with relevant regulations like GDPR.</w:t>
      </w:r>
    </w:p>
    <w:p w14:paraId="3D58549F" w14:textId="77777777" w:rsidR="00BE1669" w:rsidRDefault="00000000">
      <w:pPr>
        <w:pStyle w:val="BodyText"/>
        <w:tabs>
          <w:tab w:val="left" w:pos="630"/>
        </w:tabs>
        <w:spacing w:line="360" w:lineRule="auto"/>
        <w:jc w:val="both"/>
        <w:rPr>
          <w:spacing w:val="-2"/>
        </w:rPr>
      </w:pPr>
      <w:r>
        <w:rPr>
          <w:spacing w:val="-2"/>
        </w:rPr>
        <w:t>Risk Reduction: Regularly update security policies and procedures to align with regulatory changes.</w:t>
      </w:r>
    </w:p>
    <w:p w14:paraId="00B328B0" w14:textId="77777777" w:rsidR="00BE1669" w:rsidRDefault="00BE1669">
      <w:pPr>
        <w:pStyle w:val="BodyText"/>
        <w:tabs>
          <w:tab w:val="left" w:pos="630"/>
        </w:tabs>
        <w:spacing w:before="137"/>
        <w:jc w:val="both"/>
      </w:pPr>
    </w:p>
    <w:p w14:paraId="742CA201" w14:textId="77777777" w:rsidR="00BE1669" w:rsidRDefault="00000000">
      <w:pPr>
        <w:pStyle w:val="Heading4"/>
        <w:numPr>
          <w:ilvl w:val="1"/>
          <w:numId w:val="7"/>
        </w:numPr>
        <w:tabs>
          <w:tab w:val="left" w:pos="630"/>
        </w:tabs>
        <w:spacing w:before="58"/>
        <w:ind w:left="0" w:firstLine="0"/>
        <w:jc w:val="both"/>
      </w:pPr>
      <w:bookmarkStart w:id="13" w:name="5.3_OPERATIONAL_RISKS"/>
      <w:bookmarkEnd w:id="13"/>
      <w:r>
        <w:rPr>
          <w:spacing w:val="-5"/>
        </w:rPr>
        <w:t>OPERATIONAL</w:t>
      </w:r>
      <w:r>
        <w:rPr>
          <w:spacing w:val="4"/>
        </w:rPr>
        <w:t xml:space="preserve"> </w:t>
      </w:r>
      <w:r>
        <w:rPr>
          <w:spacing w:val="-2"/>
        </w:rPr>
        <w:t>RISKS</w:t>
      </w:r>
    </w:p>
    <w:p w14:paraId="6F4FF7CC" w14:textId="77777777" w:rsidR="00BE1669" w:rsidRDefault="00BE1669">
      <w:pPr>
        <w:pStyle w:val="BodyText"/>
        <w:tabs>
          <w:tab w:val="left" w:pos="630"/>
        </w:tabs>
        <w:spacing w:before="22"/>
        <w:jc w:val="both"/>
        <w:rPr>
          <w:b/>
          <w:sz w:val="28"/>
        </w:rPr>
      </w:pPr>
    </w:p>
    <w:p w14:paraId="69E24704" w14:textId="77777777" w:rsidR="00BE1669" w:rsidRDefault="00000000">
      <w:pPr>
        <w:pStyle w:val="Heading6"/>
        <w:numPr>
          <w:ilvl w:val="2"/>
          <w:numId w:val="7"/>
        </w:numPr>
        <w:tabs>
          <w:tab w:val="left" w:pos="630"/>
          <w:tab w:val="left" w:pos="1197"/>
        </w:tabs>
        <w:spacing w:after="240"/>
        <w:ind w:left="0" w:firstLine="0"/>
        <w:jc w:val="both"/>
      </w:pPr>
      <w:r>
        <w:rPr>
          <w:spacing w:val="-2"/>
        </w:rPr>
        <w:t>Downtime</w:t>
      </w:r>
    </w:p>
    <w:p w14:paraId="28CB52AD" w14:textId="77777777" w:rsidR="00BE1669" w:rsidRDefault="00000000">
      <w:pPr>
        <w:pStyle w:val="BodyText"/>
        <w:tabs>
          <w:tab w:val="left" w:pos="630"/>
        </w:tabs>
        <w:spacing w:line="360" w:lineRule="auto"/>
      </w:pPr>
      <w:r>
        <w:rPr>
          <w:spacing w:val="-2"/>
        </w:rPr>
        <w:t>Likelihood:</w:t>
      </w:r>
      <w:r>
        <w:rPr>
          <w:spacing w:val="-6"/>
        </w:rPr>
        <w:t xml:space="preserve"> </w:t>
      </w:r>
      <w:r>
        <w:rPr>
          <w:spacing w:val="-2"/>
        </w:rPr>
        <w:t>Medium</w:t>
      </w:r>
    </w:p>
    <w:p w14:paraId="1B2F71BE" w14:textId="77777777" w:rsidR="00BE1669" w:rsidRDefault="00000000">
      <w:pPr>
        <w:pStyle w:val="BodyText"/>
        <w:tabs>
          <w:tab w:val="left" w:pos="630"/>
        </w:tabs>
        <w:spacing w:line="360" w:lineRule="auto"/>
        <w:rPr>
          <w:spacing w:val="-2"/>
        </w:rPr>
      </w:pPr>
      <w:r>
        <w:rPr>
          <w:spacing w:val="-2"/>
        </w:rPr>
        <w:t>Consequence:</w:t>
      </w:r>
      <w:r>
        <w:rPr>
          <w:spacing w:val="-13"/>
        </w:rPr>
        <w:t xml:space="preserve"> </w:t>
      </w:r>
      <w:r>
        <w:rPr>
          <w:spacing w:val="-2"/>
        </w:rPr>
        <w:t>Disrupted</w:t>
      </w:r>
      <w:r>
        <w:rPr>
          <w:spacing w:val="-13"/>
        </w:rPr>
        <w:t xml:space="preserve"> </w:t>
      </w:r>
      <w:r>
        <w:rPr>
          <w:spacing w:val="-2"/>
        </w:rPr>
        <w:t>services,</w:t>
      </w:r>
      <w:r>
        <w:rPr>
          <w:spacing w:val="-3"/>
        </w:rPr>
        <w:t xml:space="preserve"> </w:t>
      </w:r>
      <w:r>
        <w:rPr>
          <w:spacing w:val="-2"/>
        </w:rPr>
        <w:t>user</w:t>
      </w:r>
      <w:r>
        <w:rPr>
          <w:spacing w:val="-9"/>
        </w:rPr>
        <w:t xml:space="preserve"> </w:t>
      </w:r>
      <w:r>
        <w:rPr>
          <w:spacing w:val="-2"/>
        </w:rPr>
        <w:t>frustration.</w:t>
      </w:r>
    </w:p>
    <w:p w14:paraId="062B5706" w14:textId="77777777" w:rsidR="00BE1669" w:rsidRDefault="00000000">
      <w:pPr>
        <w:pStyle w:val="BodyText"/>
        <w:tabs>
          <w:tab w:val="left" w:pos="630"/>
        </w:tabs>
        <w:spacing w:line="360" w:lineRule="auto"/>
        <w:rPr>
          <w:spacing w:val="-7"/>
        </w:rPr>
      </w:pPr>
      <w:r>
        <w:t>Risk</w:t>
      </w:r>
      <w:r>
        <w:rPr>
          <w:spacing w:val="-15"/>
        </w:rPr>
        <w:t xml:space="preserve"> </w:t>
      </w:r>
      <w:r>
        <w:t>Avoidance:</w:t>
      </w:r>
      <w:r>
        <w:rPr>
          <w:spacing w:val="-15"/>
        </w:rPr>
        <w:t xml:space="preserve"> </w:t>
      </w:r>
      <w:r>
        <w:t>Implement</w:t>
      </w:r>
      <w:r>
        <w:rPr>
          <w:spacing w:val="-10"/>
        </w:rPr>
        <w:t xml:space="preserve"> </w:t>
      </w:r>
      <w:r>
        <w:t>redundant</w:t>
      </w:r>
      <w:r>
        <w:rPr>
          <w:spacing w:val="-6"/>
        </w:rPr>
        <w:t xml:space="preserve"> </w:t>
      </w:r>
      <w:r>
        <w:t>server infrastructure.</w:t>
      </w:r>
    </w:p>
    <w:p w14:paraId="47B64238" w14:textId="77777777" w:rsidR="00BE1669" w:rsidRDefault="00000000">
      <w:pPr>
        <w:pStyle w:val="BodyText"/>
        <w:tabs>
          <w:tab w:val="left" w:pos="630"/>
        </w:tabs>
        <w:spacing w:line="360" w:lineRule="auto"/>
      </w:pPr>
      <w:r>
        <w:t>Risk</w:t>
      </w:r>
      <w:r>
        <w:rPr>
          <w:spacing w:val="-17"/>
        </w:rPr>
        <w:t xml:space="preserve"> </w:t>
      </w:r>
      <w:r>
        <w:t>Reduction:</w:t>
      </w:r>
      <w:r>
        <w:rPr>
          <w:spacing w:val="-16"/>
        </w:rPr>
        <w:t xml:space="preserve"> </w:t>
      </w:r>
      <w:r>
        <w:t>Regular maintenance during low usage periods.</w:t>
      </w:r>
    </w:p>
    <w:p w14:paraId="36172B4C" w14:textId="77777777" w:rsidR="00BE1669" w:rsidRDefault="00BE1669">
      <w:pPr>
        <w:pStyle w:val="BodyText"/>
        <w:tabs>
          <w:tab w:val="left" w:pos="630"/>
        </w:tabs>
        <w:spacing w:before="145"/>
        <w:jc w:val="both"/>
      </w:pPr>
    </w:p>
    <w:p w14:paraId="31E4CAFE" w14:textId="77777777" w:rsidR="00BE1669" w:rsidRDefault="00000000">
      <w:pPr>
        <w:pStyle w:val="Heading6"/>
        <w:numPr>
          <w:ilvl w:val="2"/>
          <w:numId w:val="7"/>
        </w:numPr>
        <w:tabs>
          <w:tab w:val="left" w:pos="630"/>
          <w:tab w:val="left" w:pos="1197"/>
        </w:tabs>
        <w:ind w:left="0" w:firstLine="0"/>
        <w:jc w:val="both"/>
      </w:pPr>
      <w:r>
        <w:rPr>
          <w:spacing w:val="-2"/>
        </w:rPr>
        <w:t>Insufficient</w:t>
      </w:r>
      <w:r>
        <w:rPr>
          <w:spacing w:val="4"/>
        </w:rPr>
        <w:t xml:space="preserve"> </w:t>
      </w:r>
      <w:r>
        <w:rPr>
          <w:spacing w:val="-2"/>
        </w:rPr>
        <w:t>Scalability</w:t>
      </w:r>
    </w:p>
    <w:p w14:paraId="314C3795" w14:textId="77777777" w:rsidR="00BE1669" w:rsidRDefault="00000000">
      <w:pPr>
        <w:pStyle w:val="BodyText"/>
        <w:tabs>
          <w:tab w:val="left" w:pos="630"/>
        </w:tabs>
        <w:spacing w:before="180" w:line="360" w:lineRule="auto"/>
        <w:jc w:val="both"/>
      </w:pPr>
      <w:r>
        <w:rPr>
          <w:spacing w:val="-2"/>
        </w:rPr>
        <w:t>Likelihood:</w:t>
      </w:r>
      <w:r>
        <w:rPr>
          <w:spacing w:val="-1"/>
        </w:rPr>
        <w:t xml:space="preserve"> </w:t>
      </w:r>
      <w:r>
        <w:rPr>
          <w:spacing w:val="-4"/>
        </w:rPr>
        <w:t>High</w:t>
      </w:r>
    </w:p>
    <w:p w14:paraId="53FD29A4" w14:textId="77777777" w:rsidR="00BE1669" w:rsidRDefault="00000000">
      <w:pPr>
        <w:pStyle w:val="BodyText"/>
        <w:tabs>
          <w:tab w:val="left" w:pos="630"/>
        </w:tabs>
        <w:spacing w:line="360" w:lineRule="auto"/>
        <w:jc w:val="both"/>
      </w:pPr>
      <w:r>
        <w:t>Consequence: Poor system</w:t>
      </w:r>
      <w:r>
        <w:rPr>
          <w:spacing w:val="-11"/>
        </w:rPr>
        <w:t xml:space="preserve"> </w:t>
      </w:r>
      <w:r>
        <w:t>performance, frustrated users.</w:t>
      </w:r>
    </w:p>
    <w:p w14:paraId="3233629A" w14:textId="77777777" w:rsidR="00BE1669" w:rsidRDefault="00000000">
      <w:pPr>
        <w:pStyle w:val="BodyText"/>
        <w:tabs>
          <w:tab w:val="left" w:pos="630"/>
        </w:tabs>
        <w:spacing w:line="360" w:lineRule="auto"/>
        <w:jc w:val="both"/>
        <w:rPr>
          <w:spacing w:val="-2"/>
        </w:rPr>
      </w:pPr>
      <w:r>
        <w:rPr>
          <w:spacing w:val="-2"/>
        </w:rPr>
        <w:t>Risk</w:t>
      </w:r>
      <w:r>
        <w:rPr>
          <w:spacing w:val="-8"/>
        </w:rPr>
        <w:t xml:space="preserve"> </w:t>
      </w:r>
      <w:r>
        <w:rPr>
          <w:spacing w:val="-2"/>
        </w:rPr>
        <w:t>Avoidance:</w:t>
      </w:r>
      <w:r>
        <w:rPr>
          <w:spacing w:val="-6"/>
        </w:rPr>
        <w:t xml:space="preserve"> </w:t>
      </w:r>
      <w:r>
        <w:rPr>
          <w:spacing w:val="-2"/>
        </w:rPr>
        <w:t>Conduct scalability</w:t>
      </w:r>
      <w:r>
        <w:rPr>
          <w:spacing w:val="-31"/>
        </w:rPr>
        <w:t xml:space="preserve"> </w:t>
      </w:r>
      <w:r>
        <w:rPr>
          <w:spacing w:val="-2"/>
        </w:rPr>
        <w:t>testing</w:t>
      </w:r>
      <w:r>
        <w:rPr>
          <w:spacing w:val="-13"/>
        </w:rPr>
        <w:t xml:space="preserve"> </w:t>
      </w:r>
      <w:r>
        <w:rPr>
          <w:spacing w:val="-2"/>
        </w:rPr>
        <w:t>during</w:t>
      </w:r>
      <w:r>
        <w:rPr>
          <w:spacing w:val="-7"/>
        </w:rPr>
        <w:t xml:space="preserve"> </w:t>
      </w:r>
      <w:r>
        <w:rPr>
          <w:spacing w:val="-2"/>
        </w:rPr>
        <w:t>development</w:t>
      </w:r>
    </w:p>
    <w:p w14:paraId="785A889B" w14:textId="77777777" w:rsidR="00BE1669" w:rsidRDefault="00000000">
      <w:pPr>
        <w:pStyle w:val="BodyText"/>
        <w:tabs>
          <w:tab w:val="left" w:pos="630"/>
        </w:tabs>
        <w:spacing w:line="360" w:lineRule="auto"/>
        <w:jc w:val="both"/>
      </w:pPr>
      <w:r>
        <w:rPr>
          <w:spacing w:val="-2"/>
        </w:rPr>
        <w:t>Risk</w:t>
      </w:r>
      <w:r>
        <w:rPr>
          <w:spacing w:val="-6"/>
        </w:rPr>
        <w:t xml:space="preserve"> </w:t>
      </w:r>
      <w:r>
        <w:rPr>
          <w:spacing w:val="-2"/>
        </w:rPr>
        <w:t xml:space="preserve">Reduction: </w:t>
      </w:r>
      <w:r>
        <w:t>Implement elastic scaling solutions.</w:t>
      </w:r>
    </w:p>
    <w:p w14:paraId="44379A45" w14:textId="77777777" w:rsidR="00BE1669" w:rsidRDefault="00BE1669">
      <w:pPr>
        <w:pStyle w:val="BodyText"/>
        <w:tabs>
          <w:tab w:val="left" w:pos="630"/>
        </w:tabs>
        <w:spacing w:before="144"/>
        <w:jc w:val="both"/>
      </w:pPr>
    </w:p>
    <w:p w14:paraId="24261B91" w14:textId="77777777" w:rsidR="00BE1669" w:rsidRDefault="00000000">
      <w:pPr>
        <w:pStyle w:val="Heading4"/>
        <w:numPr>
          <w:ilvl w:val="1"/>
          <w:numId w:val="7"/>
        </w:numPr>
        <w:tabs>
          <w:tab w:val="left" w:pos="630"/>
        </w:tabs>
        <w:ind w:left="0" w:firstLine="0"/>
        <w:jc w:val="both"/>
      </w:pPr>
      <w:bookmarkStart w:id="14" w:name="5.4_EXTERNAL_RISKS"/>
      <w:bookmarkEnd w:id="14"/>
      <w:r>
        <w:rPr>
          <w:spacing w:val="-5"/>
        </w:rPr>
        <w:t>EXTERNAL</w:t>
      </w:r>
      <w:r>
        <w:rPr>
          <w:spacing w:val="-7"/>
        </w:rPr>
        <w:t xml:space="preserve"> </w:t>
      </w:r>
      <w:r>
        <w:rPr>
          <w:spacing w:val="-4"/>
        </w:rPr>
        <w:t>RISKS</w:t>
      </w:r>
    </w:p>
    <w:p w14:paraId="64FC3CA0" w14:textId="77777777" w:rsidR="00BE1669" w:rsidRDefault="00BE1669">
      <w:pPr>
        <w:pStyle w:val="BodyText"/>
        <w:tabs>
          <w:tab w:val="left" w:pos="630"/>
        </w:tabs>
        <w:spacing w:before="3"/>
        <w:jc w:val="both"/>
        <w:rPr>
          <w:b/>
          <w:sz w:val="28"/>
        </w:rPr>
      </w:pPr>
    </w:p>
    <w:p w14:paraId="3BAEB3BF" w14:textId="77777777" w:rsidR="00BE1669" w:rsidRDefault="00000000">
      <w:pPr>
        <w:pStyle w:val="Heading6"/>
        <w:numPr>
          <w:ilvl w:val="2"/>
          <w:numId w:val="7"/>
        </w:numPr>
        <w:tabs>
          <w:tab w:val="left" w:pos="630"/>
          <w:tab w:val="left" w:pos="1197"/>
        </w:tabs>
        <w:ind w:left="0" w:firstLine="0"/>
        <w:jc w:val="both"/>
      </w:pPr>
      <w:r>
        <w:rPr>
          <w:spacing w:val="-2"/>
        </w:rPr>
        <w:t>Regulatory</w:t>
      </w:r>
      <w:r>
        <w:rPr>
          <w:spacing w:val="-4"/>
        </w:rPr>
        <w:t xml:space="preserve"> </w:t>
      </w:r>
      <w:r>
        <w:rPr>
          <w:spacing w:val="-2"/>
        </w:rPr>
        <w:t>Changes</w:t>
      </w:r>
    </w:p>
    <w:p w14:paraId="38327643" w14:textId="77777777" w:rsidR="00BE1669" w:rsidRDefault="00000000">
      <w:pPr>
        <w:pStyle w:val="BodyText"/>
        <w:tabs>
          <w:tab w:val="left" w:pos="630"/>
        </w:tabs>
        <w:spacing w:before="176" w:line="360" w:lineRule="auto"/>
        <w:jc w:val="both"/>
      </w:pPr>
      <w:r>
        <w:rPr>
          <w:spacing w:val="-2"/>
        </w:rPr>
        <w:t>Likelihood:</w:t>
      </w:r>
      <w:r>
        <w:rPr>
          <w:spacing w:val="-1"/>
        </w:rPr>
        <w:t xml:space="preserve"> </w:t>
      </w:r>
      <w:r>
        <w:rPr>
          <w:spacing w:val="-5"/>
        </w:rPr>
        <w:t>Low</w:t>
      </w:r>
    </w:p>
    <w:p w14:paraId="02EFB3F2" w14:textId="77777777" w:rsidR="00BE1669" w:rsidRDefault="00000000">
      <w:pPr>
        <w:pStyle w:val="BodyText"/>
        <w:tabs>
          <w:tab w:val="left" w:pos="630"/>
        </w:tabs>
        <w:spacing w:line="360" w:lineRule="auto"/>
        <w:jc w:val="both"/>
        <w:rPr>
          <w:spacing w:val="-2"/>
        </w:rPr>
      </w:pPr>
      <w:r>
        <w:rPr>
          <w:spacing w:val="-2"/>
        </w:rPr>
        <w:t>Consequence:</w:t>
      </w:r>
      <w:r>
        <w:rPr>
          <w:spacing w:val="-6"/>
        </w:rPr>
        <w:t xml:space="preserve"> </w:t>
      </w:r>
      <w:r>
        <w:rPr>
          <w:spacing w:val="-2"/>
        </w:rPr>
        <w:t>Changes</w:t>
      </w:r>
      <w:r>
        <w:rPr>
          <w:spacing w:val="-4"/>
        </w:rPr>
        <w:t xml:space="preserve"> </w:t>
      </w:r>
      <w:r>
        <w:rPr>
          <w:spacing w:val="-2"/>
        </w:rPr>
        <w:t>in</w:t>
      </w:r>
      <w:r>
        <w:rPr>
          <w:spacing w:val="-7"/>
        </w:rPr>
        <w:t xml:space="preserve"> </w:t>
      </w:r>
      <w:r>
        <w:rPr>
          <w:spacing w:val="-2"/>
        </w:rPr>
        <w:t>compliance requirements, project delays.</w:t>
      </w:r>
    </w:p>
    <w:p w14:paraId="40D708F4" w14:textId="77777777" w:rsidR="00BE1669" w:rsidRDefault="00000000">
      <w:pPr>
        <w:pStyle w:val="BodyText"/>
        <w:tabs>
          <w:tab w:val="left" w:pos="630"/>
        </w:tabs>
        <w:spacing w:line="360" w:lineRule="auto"/>
        <w:jc w:val="both"/>
      </w:pPr>
      <w:r>
        <w:t>Risk</w:t>
      </w:r>
      <w:r>
        <w:rPr>
          <w:spacing w:val="-6"/>
        </w:rPr>
        <w:t xml:space="preserve"> </w:t>
      </w:r>
      <w:r>
        <w:t>Avoidance: Stay</w:t>
      </w:r>
      <w:r>
        <w:rPr>
          <w:spacing w:val="-6"/>
        </w:rPr>
        <w:t xml:space="preserve"> </w:t>
      </w:r>
      <w:r>
        <w:t>informed about healthcare regulations.</w:t>
      </w:r>
    </w:p>
    <w:p w14:paraId="147F61C5" w14:textId="77777777" w:rsidR="00BE1669" w:rsidRDefault="00000000">
      <w:pPr>
        <w:pStyle w:val="BodyText"/>
        <w:tabs>
          <w:tab w:val="left" w:pos="630"/>
        </w:tabs>
        <w:spacing w:line="360" w:lineRule="auto"/>
        <w:jc w:val="both"/>
      </w:pPr>
      <w:r>
        <w:rPr>
          <w:spacing w:val="-2"/>
        </w:rPr>
        <w:t>Risk</w:t>
      </w:r>
      <w:r>
        <w:rPr>
          <w:spacing w:val="-16"/>
        </w:rPr>
        <w:t xml:space="preserve"> </w:t>
      </w:r>
      <w:r>
        <w:rPr>
          <w:spacing w:val="-2"/>
        </w:rPr>
        <w:t>Transfer:</w:t>
      </w:r>
      <w:r>
        <w:rPr>
          <w:spacing w:val="4"/>
        </w:rPr>
        <w:t xml:space="preserve"> </w:t>
      </w:r>
      <w:r>
        <w:rPr>
          <w:spacing w:val="-2"/>
        </w:rPr>
        <w:t>Regularly</w:t>
      </w:r>
      <w:r>
        <w:rPr>
          <w:spacing w:val="-18"/>
        </w:rPr>
        <w:t xml:space="preserve"> </w:t>
      </w:r>
      <w:r>
        <w:rPr>
          <w:spacing w:val="-2"/>
        </w:rPr>
        <w:t>consult</w:t>
      </w:r>
      <w:r>
        <w:rPr>
          <w:spacing w:val="25"/>
        </w:rPr>
        <w:t xml:space="preserve"> </w:t>
      </w:r>
      <w:r>
        <w:rPr>
          <w:spacing w:val="-2"/>
        </w:rPr>
        <w:t>legal</w:t>
      </w:r>
      <w:r>
        <w:rPr>
          <w:spacing w:val="-17"/>
        </w:rPr>
        <w:t xml:space="preserve"> </w:t>
      </w:r>
      <w:r>
        <w:rPr>
          <w:spacing w:val="-2"/>
        </w:rPr>
        <w:t>experts</w:t>
      </w:r>
      <w:r>
        <w:rPr>
          <w:spacing w:val="-5"/>
        </w:rPr>
        <w:t xml:space="preserve"> </w:t>
      </w:r>
      <w:r>
        <w:rPr>
          <w:spacing w:val="-2"/>
        </w:rPr>
        <w:t>for</w:t>
      </w:r>
      <w:r>
        <w:rPr>
          <w:spacing w:val="-1"/>
        </w:rPr>
        <w:t xml:space="preserve"> </w:t>
      </w:r>
      <w:r>
        <w:rPr>
          <w:spacing w:val="-2"/>
        </w:rPr>
        <w:t>compliance</w:t>
      </w:r>
      <w:r>
        <w:rPr>
          <w:spacing w:val="4"/>
        </w:rPr>
        <w:t xml:space="preserve"> </w:t>
      </w:r>
      <w:r>
        <w:rPr>
          <w:spacing w:val="-2"/>
        </w:rPr>
        <w:t>updates.</w:t>
      </w:r>
    </w:p>
    <w:p w14:paraId="75D686F9" w14:textId="77777777" w:rsidR="00BE1669" w:rsidRDefault="00BE1669">
      <w:pPr>
        <w:pStyle w:val="BodyText"/>
        <w:tabs>
          <w:tab w:val="left" w:pos="630"/>
        </w:tabs>
        <w:spacing w:before="134"/>
        <w:jc w:val="both"/>
      </w:pPr>
    </w:p>
    <w:p w14:paraId="4204F871" w14:textId="77777777" w:rsidR="00BE1669" w:rsidRDefault="00000000">
      <w:pPr>
        <w:pStyle w:val="Heading6"/>
        <w:numPr>
          <w:ilvl w:val="2"/>
          <w:numId w:val="7"/>
        </w:numPr>
        <w:tabs>
          <w:tab w:val="left" w:pos="630"/>
          <w:tab w:val="left" w:pos="1197"/>
        </w:tabs>
        <w:ind w:left="0" w:firstLine="0"/>
        <w:jc w:val="both"/>
      </w:pPr>
      <w:r>
        <w:t>Third-Party</w:t>
      </w:r>
      <w:r>
        <w:rPr>
          <w:spacing w:val="-13"/>
        </w:rPr>
        <w:t xml:space="preserve"> </w:t>
      </w:r>
      <w:r>
        <w:t>Service</w:t>
      </w:r>
      <w:r>
        <w:rPr>
          <w:spacing w:val="-15"/>
        </w:rPr>
        <w:t xml:space="preserve"> </w:t>
      </w:r>
      <w:r>
        <w:rPr>
          <w:spacing w:val="-2"/>
        </w:rPr>
        <w:t>Reliability</w:t>
      </w:r>
    </w:p>
    <w:p w14:paraId="53BBD5CD" w14:textId="77777777" w:rsidR="00BE1669" w:rsidRDefault="00000000">
      <w:pPr>
        <w:pStyle w:val="BodyText"/>
        <w:tabs>
          <w:tab w:val="left" w:pos="630"/>
        </w:tabs>
        <w:spacing w:before="176" w:line="360" w:lineRule="auto"/>
        <w:jc w:val="both"/>
      </w:pPr>
      <w:r>
        <w:rPr>
          <w:spacing w:val="-2"/>
        </w:rPr>
        <w:t>Likelihood:</w:t>
      </w:r>
      <w:r>
        <w:rPr>
          <w:spacing w:val="-6"/>
        </w:rPr>
        <w:t xml:space="preserve"> </w:t>
      </w:r>
      <w:r>
        <w:rPr>
          <w:spacing w:val="-2"/>
        </w:rPr>
        <w:t>Medium</w:t>
      </w:r>
    </w:p>
    <w:p w14:paraId="6805EFA3" w14:textId="77777777" w:rsidR="00BE1669" w:rsidRDefault="00000000">
      <w:pPr>
        <w:pStyle w:val="BodyText"/>
        <w:tabs>
          <w:tab w:val="left" w:pos="630"/>
        </w:tabs>
        <w:spacing w:before="142" w:line="360" w:lineRule="auto"/>
        <w:jc w:val="both"/>
        <w:rPr>
          <w:spacing w:val="-2"/>
        </w:rPr>
      </w:pPr>
      <w:r>
        <w:rPr>
          <w:spacing w:val="-2"/>
        </w:rPr>
        <w:t>Consequence:</w:t>
      </w:r>
      <w:r>
        <w:rPr>
          <w:spacing w:val="-13"/>
        </w:rPr>
        <w:t xml:space="preserve"> </w:t>
      </w:r>
      <w:r>
        <w:rPr>
          <w:spacing w:val="-2"/>
        </w:rPr>
        <w:t>Service</w:t>
      </w:r>
      <w:r>
        <w:rPr>
          <w:spacing w:val="-7"/>
        </w:rPr>
        <w:t xml:space="preserve"> </w:t>
      </w:r>
      <w:r>
        <w:rPr>
          <w:spacing w:val="-2"/>
        </w:rPr>
        <w:t>interruptions,</w:t>
      </w:r>
      <w:r>
        <w:rPr>
          <w:spacing w:val="-6"/>
        </w:rPr>
        <w:t xml:space="preserve"> </w:t>
      </w:r>
      <w:r>
        <w:rPr>
          <w:spacing w:val="-2"/>
        </w:rPr>
        <w:t>impact</w:t>
      </w:r>
      <w:r>
        <w:rPr>
          <w:spacing w:val="-13"/>
        </w:rPr>
        <w:t xml:space="preserve"> </w:t>
      </w:r>
      <w:r>
        <w:rPr>
          <w:spacing w:val="-2"/>
        </w:rPr>
        <w:t>on</w:t>
      </w:r>
      <w:r>
        <w:rPr>
          <w:spacing w:val="-22"/>
        </w:rPr>
        <w:t xml:space="preserve"> </w:t>
      </w:r>
      <w:r>
        <w:rPr>
          <w:spacing w:val="-2"/>
        </w:rPr>
        <w:t>functionality.</w:t>
      </w:r>
    </w:p>
    <w:p w14:paraId="46C73C12" w14:textId="77777777" w:rsidR="00BE1669" w:rsidRDefault="00000000">
      <w:pPr>
        <w:pStyle w:val="BodyText"/>
        <w:tabs>
          <w:tab w:val="left" w:pos="630"/>
        </w:tabs>
        <w:spacing w:line="360" w:lineRule="auto"/>
        <w:jc w:val="both"/>
      </w:pPr>
      <w:r>
        <w:t>Risk Avoidance: Select reputable third-party</w:t>
      </w:r>
      <w:r>
        <w:rPr>
          <w:spacing w:val="-20"/>
        </w:rPr>
        <w:t xml:space="preserve"> </w:t>
      </w:r>
      <w:r>
        <w:t>services.</w:t>
      </w:r>
    </w:p>
    <w:p w14:paraId="6458620B" w14:textId="77777777" w:rsidR="00BE1669" w:rsidRDefault="00000000">
      <w:pPr>
        <w:pStyle w:val="BodyText"/>
        <w:tabs>
          <w:tab w:val="left" w:pos="630"/>
        </w:tabs>
        <w:spacing w:line="360" w:lineRule="auto"/>
        <w:jc w:val="both"/>
        <w:rPr>
          <w:spacing w:val="-2"/>
        </w:rPr>
      </w:pPr>
      <w:r>
        <w:rPr>
          <w:spacing w:val="-2"/>
        </w:rPr>
        <w:t>Risk</w:t>
      </w:r>
      <w:r>
        <w:rPr>
          <w:spacing w:val="-19"/>
        </w:rPr>
        <w:t xml:space="preserve"> </w:t>
      </w:r>
      <w:r>
        <w:rPr>
          <w:spacing w:val="-2"/>
        </w:rPr>
        <w:t>Reduction:</w:t>
      </w:r>
      <w:r>
        <w:rPr>
          <w:spacing w:val="-12"/>
        </w:rPr>
        <w:t xml:space="preserve"> </w:t>
      </w:r>
      <w:r>
        <w:rPr>
          <w:spacing w:val="-2"/>
        </w:rPr>
        <w:t>Implement</w:t>
      </w:r>
      <w:r>
        <w:rPr>
          <w:spacing w:val="4"/>
        </w:rPr>
        <w:t xml:space="preserve"> </w:t>
      </w:r>
      <w:r>
        <w:rPr>
          <w:spacing w:val="-2"/>
        </w:rPr>
        <w:t>fallback</w:t>
      </w:r>
      <w:r>
        <w:rPr>
          <w:spacing w:val="-3"/>
        </w:rPr>
        <w:t xml:space="preserve"> </w:t>
      </w:r>
      <w:r>
        <w:rPr>
          <w:spacing w:val="-2"/>
        </w:rPr>
        <w:t>mechanisms</w:t>
      </w:r>
      <w:r>
        <w:rPr>
          <w:spacing w:val="1"/>
        </w:rPr>
        <w:t xml:space="preserve"> </w:t>
      </w:r>
      <w:r>
        <w:rPr>
          <w:spacing w:val="-2"/>
        </w:rPr>
        <w:t>for</w:t>
      </w:r>
      <w:r>
        <w:rPr>
          <w:spacing w:val="-11"/>
        </w:rPr>
        <w:t xml:space="preserve"> </w:t>
      </w:r>
      <w:r>
        <w:rPr>
          <w:spacing w:val="-2"/>
        </w:rPr>
        <w:t>critical</w:t>
      </w:r>
      <w:r>
        <w:rPr>
          <w:spacing w:val="-6"/>
        </w:rPr>
        <w:t xml:space="preserve"> </w:t>
      </w:r>
      <w:r>
        <w:rPr>
          <w:spacing w:val="-2"/>
        </w:rPr>
        <w:t>functionalities.</w:t>
      </w:r>
    </w:p>
    <w:p w14:paraId="2DB6223B" w14:textId="77777777" w:rsidR="00BE1669" w:rsidRDefault="00BE1669">
      <w:pPr>
        <w:widowControl/>
        <w:tabs>
          <w:tab w:val="left" w:pos="630"/>
        </w:tabs>
        <w:autoSpaceDE/>
        <w:autoSpaceDN/>
        <w:jc w:val="both"/>
        <w:rPr>
          <w:spacing w:val="-2"/>
          <w:sz w:val="24"/>
          <w:szCs w:val="24"/>
        </w:rPr>
      </w:pPr>
    </w:p>
    <w:p w14:paraId="3F4BE9EE" w14:textId="77777777" w:rsidR="00BE1669" w:rsidRDefault="00000000">
      <w:pPr>
        <w:pStyle w:val="Heading6"/>
        <w:numPr>
          <w:ilvl w:val="2"/>
          <w:numId w:val="7"/>
        </w:numPr>
        <w:tabs>
          <w:tab w:val="left" w:pos="630"/>
          <w:tab w:val="left" w:pos="1197"/>
        </w:tabs>
        <w:ind w:left="0" w:firstLine="0"/>
        <w:jc w:val="both"/>
      </w:pPr>
      <w:r>
        <w:t>Market Competition</w:t>
      </w:r>
    </w:p>
    <w:p w14:paraId="5E5A27A6" w14:textId="77777777" w:rsidR="00BE1669" w:rsidRDefault="00000000">
      <w:pPr>
        <w:pStyle w:val="BodyText"/>
        <w:spacing w:before="176" w:line="360" w:lineRule="auto"/>
        <w:jc w:val="both"/>
        <w:rPr>
          <w:spacing w:val="-2"/>
        </w:rPr>
      </w:pPr>
      <w:r>
        <w:rPr>
          <w:spacing w:val="-2"/>
        </w:rPr>
        <w:t>Likelihood: Medium</w:t>
      </w:r>
    </w:p>
    <w:p w14:paraId="43B0037D" w14:textId="77777777" w:rsidR="00BE1669" w:rsidRDefault="00000000">
      <w:pPr>
        <w:pStyle w:val="BodyText"/>
        <w:spacing w:before="176" w:line="360" w:lineRule="auto"/>
        <w:jc w:val="both"/>
        <w:rPr>
          <w:spacing w:val="-2"/>
        </w:rPr>
      </w:pPr>
      <w:r>
        <w:rPr>
          <w:spacing w:val="-2"/>
        </w:rPr>
        <w:t>Consequence: Reduced market share, potential loss of users.</w:t>
      </w:r>
    </w:p>
    <w:p w14:paraId="5282B9BC" w14:textId="77777777" w:rsidR="00BE1669" w:rsidRDefault="00000000">
      <w:pPr>
        <w:pStyle w:val="BodyText"/>
        <w:spacing w:before="176" w:line="360" w:lineRule="auto"/>
        <w:jc w:val="both"/>
        <w:rPr>
          <w:spacing w:val="-2"/>
        </w:rPr>
      </w:pPr>
      <w:r>
        <w:rPr>
          <w:spacing w:val="-2"/>
        </w:rPr>
        <w:t>Risk Avoidance: Conduct thorough market research and competitive analysis.</w:t>
      </w:r>
    </w:p>
    <w:p w14:paraId="7C1C4DA4" w14:textId="77777777" w:rsidR="00BE1669" w:rsidRDefault="00000000">
      <w:pPr>
        <w:pStyle w:val="BodyText"/>
        <w:spacing w:before="176" w:line="360" w:lineRule="auto"/>
        <w:jc w:val="both"/>
        <w:rPr>
          <w:spacing w:val="-2"/>
        </w:rPr>
      </w:pPr>
      <w:r>
        <w:rPr>
          <w:spacing w:val="-2"/>
        </w:rPr>
        <w:t>Risk Reduction: Continuously innovate and improve KeyGuardian’s features to maintain a competitive edge.</w:t>
      </w:r>
    </w:p>
    <w:p w14:paraId="64DB7F71" w14:textId="77777777" w:rsidR="00BE1669" w:rsidRDefault="00BE1669">
      <w:pPr>
        <w:pStyle w:val="BodyText"/>
        <w:spacing w:line="273" w:lineRule="exact"/>
        <w:jc w:val="both"/>
        <w:rPr>
          <w:spacing w:val="-2"/>
        </w:rPr>
      </w:pPr>
    </w:p>
    <w:p w14:paraId="53B4FD6C" w14:textId="77777777" w:rsidR="00BE1669" w:rsidRDefault="00000000">
      <w:pPr>
        <w:pStyle w:val="Heading4"/>
        <w:numPr>
          <w:ilvl w:val="1"/>
          <w:numId w:val="7"/>
        </w:numPr>
        <w:tabs>
          <w:tab w:val="left" w:pos="540"/>
        </w:tabs>
        <w:spacing w:before="63"/>
        <w:ind w:left="0" w:firstLine="0"/>
        <w:jc w:val="both"/>
      </w:pPr>
      <w:r>
        <w:rPr>
          <w:spacing w:val="-4"/>
        </w:rPr>
        <w:t>RISK</w:t>
      </w:r>
      <w:r>
        <w:rPr>
          <w:spacing w:val="-9"/>
        </w:rPr>
        <w:t xml:space="preserve"> </w:t>
      </w:r>
      <w:r>
        <w:rPr>
          <w:spacing w:val="-4"/>
        </w:rPr>
        <w:t>MITIGATION</w:t>
      </w:r>
      <w:r>
        <w:rPr>
          <w:spacing w:val="1"/>
        </w:rPr>
        <w:t xml:space="preserve"> </w:t>
      </w:r>
      <w:r>
        <w:rPr>
          <w:spacing w:val="-4"/>
        </w:rPr>
        <w:t>STRATEGIES</w:t>
      </w:r>
    </w:p>
    <w:p w14:paraId="616AFD3C" w14:textId="77777777" w:rsidR="00BE1669" w:rsidRDefault="00BE1669">
      <w:pPr>
        <w:pStyle w:val="BodyText"/>
        <w:spacing w:before="23"/>
        <w:jc w:val="both"/>
        <w:rPr>
          <w:b/>
          <w:sz w:val="28"/>
        </w:rPr>
      </w:pPr>
    </w:p>
    <w:p w14:paraId="6081E14E" w14:textId="77777777" w:rsidR="00BE1669" w:rsidRDefault="00000000">
      <w:pPr>
        <w:pStyle w:val="Heading6"/>
        <w:numPr>
          <w:ilvl w:val="2"/>
          <w:numId w:val="7"/>
        </w:numPr>
        <w:tabs>
          <w:tab w:val="left" w:pos="540"/>
        </w:tabs>
        <w:ind w:left="0" w:firstLine="0"/>
        <w:jc w:val="both"/>
      </w:pPr>
      <w:r>
        <w:t>Risk</w:t>
      </w:r>
      <w:r>
        <w:rPr>
          <w:spacing w:val="-21"/>
        </w:rPr>
        <w:t xml:space="preserve"> </w:t>
      </w:r>
      <w:r>
        <w:t>Mitigation</w:t>
      </w:r>
      <w:r>
        <w:rPr>
          <w:spacing w:val="1"/>
        </w:rPr>
        <w:t xml:space="preserve"> </w:t>
      </w:r>
      <w:r>
        <w:rPr>
          <w:spacing w:val="-2"/>
        </w:rPr>
        <w:t>Planning</w:t>
      </w:r>
    </w:p>
    <w:p w14:paraId="71AD467F" w14:textId="77777777" w:rsidR="00BE1669" w:rsidRDefault="00000000">
      <w:pPr>
        <w:pStyle w:val="BodyText"/>
        <w:spacing w:before="176" w:line="360" w:lineRule="auto"/>
        <w:jc w:val="both"/>
      </w:pPr>
      <w:r>
        <w:t>Risk</w:t>
      </w:r>
      <w:r>
        <w:rPr>
          <w:spacing w:val="-15"/>
        </w:rPr>
        <w:t xml:space="preserve"> </w:t>
      </w:r>
      <w:r>
        <w:t>Avoidance:</w:t>
      </w:r>
      <w:r>
        <w:rPr>
          <w:spacing w:val="-15"/>
        </w:rPr>
        <w:t xml:space="preserve"> </w:t>
      </w:r>
      <w:r>
        <w:t>Identify</w:t>
      </w:r>
      <w:r>
        <w:rPr>
          <w:spacing w:val="-21"/>
        </w:rPr>
        <w:t xml:space="preserve"> </w:t>
      </w:r>
      <w:r>
        <w:t>and</w:t>
      </w:r>
      <w:r>
        <w:rPr>
          <w:spacing w:val="-15"/>
        </w:rPr>
        <w:t xml:space="preserve"> </w:t>
      </w:r>
      <w:r>
        <w:t>eliminate</w:t>
      </w:r>
      <w:r>
        <w:rPr>
          <w:spacing w:val="-15"/>
        </w:rPr>
        <w:t xml:space="preserve"> </w:t>
      </w:r>
      <w:r>
        <w:t>risks</w:t>
      </w:r>
      <w:r>
        <w:rPr>
          <w:spacing w:val="-15"/>
        </w:rPr>
        <w:t xml:space="preserve"> </w:t>
      </w:r>
      <w:r>
        <w:t>at</w:t>
      </w:r>
      <w:r>
        <w:rPr>
          <w:spacing w:val="-15"/>
        </w:rPr>
        <w:t xml:space="preserve"> </w:t>
      </w:r>
      <w:r>
        <w:t>the</w:t>
      </w:r>
      <w:r>
        <w:rPr>
          <w:spacing w:val="-18"/>
        </w:rPr>
        <w:t xml:space="preserve"> </w:t>
      </w:r>
      <w:r>
        <w:t>early</w:t>
      </w:r>
      <w:r>
        <w:rPr>
          <w:spacing w:val="-26"/>
        </w:rPr>
        <w:t xml:space="preserve"> </w:t>
      </w:r>
      <w:r>
        <w:t>stages</w:t>
      </w:r>
      <w:r>
        <w:rPr>
          <w:spacing w:val="-15"/>
        </w:rPr>
        <w:t xml:space="preserve"> </w:t>
      </w:r>
      <w:r>
        <w:t>of</w:t>
      </w:r>
      <w:r>
        <w:rPr>
          <w:spacing w:val="-25"/>
        </w:rPr>
        <w:t xml:space="preserve"> </w:t>
      </w:r>
      <w:r>
        <w:t>project</w:t>
      </w:r>
      <w:r>
        <w:rPr>
          <w:spacing w:val="-15"/>
        </w:rPr>
        <w:t xml:space="preserve"> </w:t>
      </w:r>
      <w:r>
        <w:t>planning.</w:t>
      </w:r>
    </w:p>
    <w:p w14:paraId="1F767C30" w14:textId="77777777" w:rsidR="00BE1669" w:rsidRDefault="00000000">
      <w:pPr>
        <w:pStyle w:val="BodyText"/>
        <w:spacing w:line="360" w:lineRule="auto"/>
        <w:jc w:val="both"/>
      </w:pPr>
      <w:r>
        <w:t>Risk Transfer: Utilize insurance and legal mechanisms to transfer specific risks.</w:t>
      </w:r>
    </w:p>
    <w:p w14:paraId="1F86EF44" w14:textId="77777777" w:rsidR="00BE1669" w:rsidRDefault="00000000">
      <w:pPr>
        <w:pStyle w:val="BodyText"/>
        <w:spacing w:before="4" w:line="360" w:lineRule="auto"/>
        <w:jc w:val="both"/>
      </w:pPr>
      <w:r>
        <w:t>Risk</w:t>
      </w:r>
      <w:r>
        <w:rPr>
          <w:spacing w:val="-17"/>
        </w:rPr>
        <w:t xml:space="preserve"> </w:t>
      </w:r>
      <w:r>
        <w:t>Reduction:</w:t>
      </w:r>
      <w:r>
        <w:rPr>
          <w:spacing w:val="-15"/>
        </w:rPr>
        <w:t xml:space="preserve"> </w:t>
      </w:r>
      <w:r>
        <w:t>Implement</w:t>
      </w:r>
      <w:r>
        <w:rPr>
          <w:spacing w:val="-13"/>
        </w:rPr>
        <w:t xml:space="preserve"> </w:t>
      </w:r>
      <w:r>
        <w:t>measures</w:t>
      </w:r>
      <w:r>
        <w:rPr>
          <w:spacing w:val="-15"/>
        </w:rPr>
        <w:t xml:space="preserve"> </w:t>
      </w:r>
      <w:r>
        <w:t>to</w:t>
      </w:r>
      <w:r>
        <w:rPr>
          <w:spacing w:val="-15"/>
        </w:rPr>
        <w:t xml:space="preserve"> </w:t>
      </w:r>
      <w:r>
        <w:t>minimize</w:t>
      </w:r>
      <w:r>
        <w:rPr>
          <w:spacing w:val="-15"/>
        </w:rPr>
        <w:t xml:space="preserve"> </w:t>
      </w:r>
      <w:r>
        <w:t>the</w:t>
      </w:r>
      <w:r>
        <w:rPr>
          <w:spacing w:val="-15"/>
        </w:rPr>
        <w:t xml:space="preserve"> </w:t>
      </w:r>
      <w:r>
        <w:t>impact</w:t>
      </w:r>
      <w:r>
        <w:rPr>
          <w:spacing w:val="-9"/>
        </w:rPr>
        <w:t xml:space="preserve"> </w:t>
      </w:r>
      <w:r>
        <w:t>or</w:t>
      </w:r>
      <w:r>
        <w:rPr>
          <w:spacing w:val="-15"/>
        </w:rPr>
        <w:t xml:space="preserve"> </w:t>
      </w:r>
      <w:r>
        <w:t>likelihood</w:t>
      </w:r>
      <w:r>
        <w:rPr>
          <w:spacing w:val="-15"/>
        </w:rPr>
        <w:t xml:space="preserve"> </w:t>
      </w:r>
      <w:r>
        <w:t>of</w:t>
      </w:r>
      <w:r>
        <w:rPr>
          <w:spacing w:val="-20"/>
        </w:rPr>
        <w:t xml:space="preserve"> </w:t>
      </w:r>
      <w:r>
        <w:t xml:space="preserve">identified </w:t>
      </w:r>
      <w:r>
        <w:rPr>
          <w:spacing w:val="-2"/>
        </w:rPr>
        <w:t>risks.</w:t>
      </w:r>
    </w:p>
    <w:p w14:paraId="1695D587" w14:textId="77777777" w:rsidR="00BE1669" w:rsidRDefault="00BE1669">
      <w:pPr>
        <w:pStyle w:val="BodyText"/>
        <w:jc w:val="both"/>
      </w:pPr>
    </w:p>
    <w:p w14:paraId="0D2D5D02" w14:textId="77777777" w:rsidR="00BE1669" w:rsidRDefault="00BE1669">
      <w:pPr>
        <w:pStyle w:val="BodyText"/>
        <w:spacing w:before="17"/>
        <w:jc w:val="both"/>
      </w:pPr>
    </w:p>
    <w:p w14:paraId="2055DBB6" w14:textId="77777777" w:rsidR="00BE1669" w:rsidRDefault="00000000">
      <w:pPr>
        <w:pStyle w:val="Heading6"/>
        <w:numPr>
          <w:ilvl w:val="2"/>
          <w:numId w:val="7"/>
        </w:numPr>
        <w:tabs>
          <w:tab w:val="left" w:pos="540"/>
        </w:tabs>
        <w:spacing w:before="1"/>
        <w:ind w:left="0" w:firstLine="0"/>
        <w:jc w:val="both"/>
      </w:pPr>
      <w:r>
        <w:t>Continuous</w:t>
      </w:r>
      <w:r>
        <w:rPr>
          <w:spacing w:val="-23"/>
        </w:rPr>
        <w:t xml:space="preserve"> </w:t>
      </w:r>
      <w:r>
        <w:t>Monitoring</w:t>
      </w:r>
      <w:r>
        <w:rPr>
          <w:spacing w:val="-12"/>
        </w:rPr>
        <w:t xml:space="preserve"> </w:t>
      </w:r>
      <w:r>
        <w:t>and</w:t>
      </w:r>
      <w:r>
        <w:rPr>
          <w:spacing w:val="-5"/>
        </w:rPr>
        <w:t xml:space="preserve"> </w:t>
      </w:r>
      <w:r>
        <w:rPr>
          <w:spacing w:val="-2"/>
        </w:rPr>
        <w:t>Evaluation</w:t>
      </w:r>
    </w:p>
    <w:p w14:paraId="18DAA19F" w14:textId="77777777" w:rsidR="00BE1669" w:rsidRDefault="00000000">
      <w:pPr>
        <w:pStyle w:val="BodyText"/>
        <w:spacing w:before="175" w:line="360" w:lineRule="auto"/>
        <w:jc w:val="both"/>
      </w:pPr>
      <w:r>
        <w:t>Establish</w:t>
      </w:r>
      <w:r>
        <w:rPr>
          <w:spacing w:val="-15"/>
        </w:rPr>
        <w:t xml:space="preserve"> </w:t>
      </w:r>
      <w:r>
        <w:t>regular risk assessment reviews</w:t>
      </w:r>
      <w:r>
        <w:rPr>
          <w:spacing w:val="-3"/>
        </w:rPr>
        <w:t xml:space="preserve"> </w:t>
      </w:r>
      <w:r>
        <w:t>throughout the project lifecycle. Monitor external factors, such as changes in regulations, and adjust risk strategies accordingly.</w:t>
      </w:r>
    </w:p>
    <w:p w14:paraId="167715B3" w14:textId="77777777" w:rsidR="00BE1669" w:rsidRDefault="00BE1669">
      <w:pPr>
        <w:pStyle w:val="BodyText"/>
        <w:spacing w:before="149"/>
        <w:jc w:val="both"/>
      </w:pPr>
    </w:p>
    <w:p w14:paraId="71882BB2" w14:textId="77777777" w:rsidR="00BE1669" w:rsidRDefault="00000000">
      <w:pPr>
        <w:pStyle w:val="Heading6"/>
        <w:numPr>
          <w:ilvl w:val="2"/>
          <w:numId w:val="7"/>
        </w:numPr>
        <w:tabs>
          <w:tab w:val="left" w:pos="1197"/>
        </w:tabs>
        <w:spacing w:before="1"/>
        <w:ind w:left="0" w:firstLine="0"/>
        <w:jc w:val="both"/>
      </w:pPr>
      <w:r>
        <w:t>Contingency</w:t>
      </w:r>
      <w:r>
        <w:rPr>
          <w:spacing w:val="-11"/>
        </w:rPr>
        <w:t xml:space="preserve"> </w:t>
      </w:r>
      <w:r>
        <w:rPr>
          <w:spacing w:val="-2"/>
        </w:rPr>
        <w:t>Planning</w:t>
      </w:r>
    </w:p>
    <w:p w14:paraId="10014A4C" w14:textId="77777777" w:rsidR="00BE1669" w:rsidRDefault="00000000">
      <w:pPr>
        <w:pStyle w:val="BodyText"/>
        <w:spacing w:before="180" w:line="360" w:lineRule="auto"/>
        <w:jc w:val="both"/>
      </w:pPr>
      <w:r>
        <w:t>Develop</w:t>
      </w:r>
      <w:r>
        <w:rPr>
          <w:spacing w:val="-15"/>
        </w:rPr>
        <w:t xml:space="preserve"> </w:t>
      </w:r>
      <w:r>
        <w:t>contingency</w:t>
      </w:r>
      <w:r>
        <w:rPr>
          <w:spacing w:val="-25"/>
        </w:rPr>
        <w:t xml:space="preserve"> </w:t>
      </w:r>
      <w:r>
        <w:t>plans</w:t>
      </w:r>
      <w:r>
        <w:rPr>
          <w:spacing w:val="-15"/>
        </w:rPr>
        <w:t xml:space="preserve"> </w:t>
      </w:r>
      <w:r>
        <w:t>for</w:t>
      </w:r>
      <w:r>
        <w:rPr>
          <w:spacing w:val="-15"/>
        </w:rPr>
        <w:t xml:space="preserve"> </w:t>
      </w:r>
      <w:r>
        <w:t>high-impact</w:t>
      </w:r>
      <w:r>
        <w:rPr>
          <w:spacing w:val="-15"/>
        </w:rPr>
        <w:t xml:space="preserve"> </w:t>
      </w:r>
      <w:r>
        <w:t>risks,</w:t>
      </w:r>
      <w:r>
        <w:rPr>
          <w:spacing w:val="-15"/>
        </w:rPr>
        <w:t xml:space="preserve"> </w:t>
      </w:r>
      <w:r>
        <w:t>ensuring</w:t>
      </w:r>
      <w:r>
        <w:rPr>
          <w:spacing w:val="-15"/>
        </w:rPr>
        <w:t xml:space="preserve"> </w:t>
      </w:r>
      <w:r>
        <w:t>swift</w:t>
      </w:r>
      <w:r>
        <w:rPr>
          <w:spacing w:val="-15"/>
        </w:rPr>
        <w:t xml:space="preserve"> </w:t>
      </w:r>
      <w:r>
        <w:t>responses</w:t>
      </w:r>
      <w:r>
        <w:rPr>
          <w:spacing w:val="-15"/>
        </w:rPr>
        <w:t xml:space="preserve"> </w:t>
      </w:r>
      <w:r>
        <w:t>to</w:t>
      </w:r>
      <w:r>
        <w:rPr>
          <w:spacing w:val="-15"/>
        </w:rPr>
        <w:t xml:space="preserve"> </w:t>
      </w:r>
      <w:r>
        <w:t xml:space="preserve">mitigate </w:t>
      </w:r>
      <w:r>
        <w:rPr>
          <w:spacing w:val="-2"/>
        </w:rPr>
        <w:t>consequences.</w:t>
      </w:r>
    </w:p>
    <w:p w14:paraId="1C8BF830" w14:textId="77777777" w:rsidR="00BE1669" w:rsidRDefault="00000000">
      <w:pPr>
        <w:pStyle w:val="BodyText"/>
        <w:spacing w:before="7" w:line="360" w:lineRule="auto"/>
        <w:jc w:val="both"/>
        <w:sectPr w:rsidR="00BE1669">
          <w:footerReference w:type="default" r:id="rId22"/>
          <w:pgSz w:w="12240" w:h="15840"/>
          <w:pgMar w:top="1440" w:right="1440" w:bottom="1440" w:left="1800" w:header="0" w:footer="432" w:gutter="0"/>
          <w:cols w:space="720"/>
        </w:sectPr>
      </w:pPr>
      <w:r>
        <w:t>Maintain</w:t>
      </w:r>
      <w:r>
        <w:rPr>
          <w:spacing w:val="-18"/>
        </w:rPr>
        <w:t xml:space="preserve"> </w:t>
      </w:r>
      <w:r>
        <w:t>a</w:t>
      </w:r>
      <w:r>
        <w:rPr>
          <w:spacing w:val="-15"/>
        </w:rPr>
        <w:t xml:space="preserve"> </w:t>
      </w:r>
      <w:r>
        <w:t>comprehensive</w:t>
      </w:r>
      <w:r>
        <w:rPr>
          <w:spacing w:val="-13"/>
        </w:rPr>
        <w:t xml:space="preserve"> </w:t>
      </w:r>
      <w:r>
        <w:t>disaster</w:t>
      </w:r>
      <w:r>
        <w:rPr>
          <w:spacing w:val="-9"/>
        </w:rPr>
        <w:t xml:space="preserve"> </w:t>
      </w:r>
      <w:r>
        <w:t>recovery</w:t>
      </w:r>
      <w:r>
        <w:rPr>
          <w:spacing w:val="-26"/>
        </w:rPr>
        <w:t xml:space="preserve"> </w:t>
      </w:r>
      <w:r>
        <w:t>plan</w:t>
      </w:r>
      <w:r>
        <w:rPr>
          <w:spacing w:val="-5"/>
        </w:rPr>
        <w:t xml:space="preserve"> </w:t>
      </w:r>
      <w:r>
        <w:t>in</w:t>
      </w:r>
      <w:r>
        <w:rPr>
          <w:spacing w:val="-12"/>
        </w:rPr>
        <w:t xml:space="preserve"> </w:t>
      </w:r>
      <w:r>
        <w:t>case</w:t>
      </w:r>
      <w:r>
        <w:rPr>
          <w:spacing w:val="-13"/>
        </w:rPr>
        <w:t xml:space="preserve"> </w:t>
      </w:r>
      <w:r>
        <w:t>of</w:t>
      </w:r>
      <w:r>
        <w:rPr>
          <w:spacing w:val="-12"/>
        </w:rPr>
        <w:t xml:space="preserve"> </w:t>
      </w:r>
      <w:r>
        <w:t>major</w:t>
      </w:r>
      <w:r>
        <w:rPr>
          <w:spacing w:val="-2"/>
        </w:rPr>
        <w:t xml:space="preserve"> </w:t>
      </w:r>
      <w:r>
        <w:t>system</w:t>
      </w:r>
      <w:r>
        <w:rPr>
          <w:spacing w:val="-15"/>
        </w:rPr>
        <w:t xml:space="preserve"> </w:t>
      </w:r>
      <w:r>
        <w:rPr>
          <w:spacing w:val="-2"/>
        </w:rPr>
        <w:t>failures.</w:t>
      </w:r>
      <w:bookmarkStart w:id="15" w:name="CHAPTER_6"/>
      <w:bookmarkEnd w:id="15"/>
    </w:p>
    <w:p w14:paraId="40BD1437" w14:textId="77777777" w:rsidR="00BE1669" w:rsidRDefault="00000000">
      <w:pPr>
        <w:pStyle w:val="Heading2"/>
        <w:spacing w:before="0" w:line="360" w:lineRule="auto"/>
        <w:ind w:left="0" w:right="0"/>
        <w:rPr>
          <w:b/>
          <w:bCs/>
          <w:spacing w:val="-10"/>
        </w:rPr>
      </w:pPr>
      <w:r>
        <w:rPr>
          <w:b/>
          <w:bCs/>
        </w:rPr>
        <w:lastRenderedPageBreak/>
        <w:t>CHAPTER</w:t>
      </w:r>
      <w:r>
        <w:rPr>
          <w:b/>
          <w:bCs/>
          <w:spacing w:val="-18"/>
        </w:rPr>
        <w:t xml:space="preserve"> </w:t>
      </w:r>
      <w:r>
        <w:rPr>
          <w:b/>
          <w:bCs/>
          <w:spacing w:val="-10"/>
        </w:rPr>
        <w:t>6</w:t>
      </w:r>
    </w:p>
    <w:p w14:paraId="30BD6676" w14:textId="77777777" w:rsidR="00BE1669" w:rsidRDefault="00000000">
      <w:pPr>
        <w:pStyle w:val="Heading2"/>
        <w:spacing w:before="0" w:line="360" w:lineRule="auto"/>
        <w:ind w:left="0" w:right="0"/>
        <w:rPr>
          <w:b/>
          <w:bCs/>
        </w:rPr>
      </w:pPr>
      <w:r>
        <w:rPr>
          <w:b/>
          <w:bCs/>
        </w:rPr>
        <w:t>DATA</w:t>
      </w:r>
      <w:r>
        <w:rPr>
          <w:b/>
          <w:bCs/>
          <w:spacing w:val="-5"/>
        </w:rPr>
        <w:t xml:space="preserve"> </w:t>
      </w:r>
      <w:r>
        <w:rPr>
          <w:b/>
          <w:bCs/>
        </w:rPr>
        <w:t>FLOW</w:t>
      </w:r>
      <w:r>
        <w:rPr>
          <w:b/>
          <w:bCs/>
          <w:spacing w:val="-10"/>
        </w:rPr>
        <w:t xml:space="preserve"> </w:t>
      </w:r>
      <w:r>
        <w:rPr>
          <w:b/>
          <w:bCs/>
          <w:spacing w:val="-2"/>
        </w:rPr>
        <w:t>DIAGRAM</w:t>
      </w:r>
    </w:p>
    <w:p w14:paraId="6D108698" w14:textId="77777777" w:rsidR="00BE1669" w:rsidRDefault="00BE1669">
      <w:pPr>
        <w:pStyle w:val="BodyText"/>
        <w:spacing w:before="29"/>
        <w:rPr>
          <w:sz w:val="20"/>
        </w:rPr>
      </w:pPr>
    </w:p>
    <w:p w14:paraId="2E086B3B" w14:textId="77777777" w:rsidR="00BE1669" w:rsidRDefault="00000000">
      <w:pPr>
        <w:rPr>
          <w:sz w:val="20"/>
        </w:rPr>
        <w:sectPr w:rsidR="00BE1669">
          <w:footerReference w:type="default" r:id="rId23"/>
          <w:pgSz w:w="12240" w:h="15840"/>
          <w:pgMar w:top="1440" w:right="1440" w:bottom="1440" w:left="1800" w:header="0" w:footer="406" w:gutter="0"/>
          <w:cols w:space="720"/>
        </w:sectPr>
      </w:pPr>
      <w:r>
        <w:rPr>
          <w:noProof/>
          <w:sz w:val="20"/>
        </w:rPr>
        <mc:AlternateContent>
          <mc:Choice Requires="wps">
            <w:drawing>
              <wp:anchor distT="45720" distB="45720" distL="114300" distR="114300" simplePos="0" relativeHeight="251675648" behindDoc="0" locked="0" layoutInCell="1" allowOverlap="1" wp14:anchorId="34BCF8C2" wp14:editId="50A00032">
                <wp:simplePos x="0" y="0"/>
                <wp:positionH relativeFrom="column">
                  <wp:posOffset>2552700</wp:posOffset>
                </wp:positionH>
                <wp:positionV relativeFrom="paragraph">
                  <wp:posOffset>6944995</wp:posOffset>
                </wp:positionV>
                <wp:extent cx="647700" cy="295275"/>
                <wp:effectExtent l="0" t="0" r="0" b="0"/>
                <wp:wrapSquare wrapText="bothSides"/>
                <wp:docPr id="17233890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95275"/>
                        </a:xfrm>
                        <a:prstGeom prst="rect">
                          <a:avLst/>
                        </a:prstGeom>
                        <a:noFill/>
                        <a:ln w="9525">
                          <a:noFill/>
                          <a:miter lim="800000"/>
                        </a:ln>
                      </wps:spPr>
                      <wps:txbx>
                        <w:txbxContent>
                          <w:p w14:paraId="434896A3" w14:textId="77777777" w:rsidR="00BE1669" w:rsidRDefault="00000000">
                            <w:r>
                              <w:t>Fig. 6.1</w:t>
                            </w:r>
                          </w:p>
                        </w:txbxContent>
                      </wps:txbx>
                      <wps:bodyPr rot="0" vert="horz" wrap="square" lIns="91440" tIns="45720" rIns="91440" bIns="45720" anchor="t" anchorCtr="0">
                        <a:noAutofit/>
                      </wps:bodyPr>
                    </wps:wsp>
                  </a:graphicData>
                </a:graphic>
              </wp:anchor>
            </w:drawing>
          </mc:Choice>
          <mc:Fallback>
            <w:pict>
              <v:shape w14:anchorId="34BCF8C2" id="Text Box 2" o:spid="_x0000_s1039" type="#_x0000_t202" style="position:absolute;margin-left:201pt;margin-top:546.85pt;width:51pt;height:23.25pt;z-index:25167564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" filled="f" stroked="f">
                <v:textbox>
                  <w:txbxContent>
                    <w:p w14:paraId="434896A3" w14:textId="77777777" w:rsidR="00BE1669" w:rsidRDefault="00000000">
                      <w:r>
                        <w:t>Fig. 6.1</w:t>
                      </w:r>
                    </w:p>
                  </w:txbxContent>
                </v:textbox>
                <w10:wrap type="square"/>
              </v:shape>
            </w:pict>
          </mc:Fallback>
        </mc:AlternateContent>
      </w:r>
      <w:r>
        <w:rPr>
          <w:noProof/>
        </w:rPr>
        <w:drawing>
          <wp:anchor distT="0" distB="0" distL="0" distR="0" simplePos="0" relativeHeight="251662336" behindDoc="1" locked="0" layoutInCell="1" allowOverlap="1" wp14:anchorId="25345036" wp14:editId="62F5FD7C">
            <wp:simplePos x="0" y="0"/>
            <wp:positionH relativeFrom="page">
              <wp:posOffset>1252855</wp:posOffset>
            </wp:positionH>
            <wp:positionV relativeFrom="paragraph">
              <wp:posOffset>152400</wp:posOffset>
            </wp:positionV>
            <wp:extent cx="5539105" cy="6783070"/>
            <wp:effectExtent l="0" t="0" r="4445" b="0"/>
            <wp:wrapTopAndBottom/>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39105" cy="6783070"/>
                    </a:xfrm>
                    <a:prstGeom prst="rect">
                      <a:avLst/>
                    </a:prstGeom>
                  </pic:spPr>
                </pic:pic>
              </a:graphicData>
            </a:graphic>
          </wp:anchor>
        </w:drawing>
      </w:r>
    </w:p>
    <w:p w14:paraId="14069393" w14:textId="77777777" w:rsidR="00BE1669" w:rsidRDefault="00000000">
      <w:pPr>
        <w:pStyle w:val="Heading2"/>
        <w:spacing w:before="179" w:line="360" w:lineRule="auto"/>
        <w:ind w:left="0" w:right="0"/>
        <w:rPr>
          <w:b/>
          <w:bCs/>
          <w:spacing w:val="-10"/>
        </w:rPr>
      </w:pPr>
      <w:bookmarkStart w:id="16" w:name="CHAPTER_7"/>
      <w:bookmarkEnd w:id="16"/>
      <w:r>
        <w:rPr>
          <w:b/>
          <w:bCs/>
        </w:rPr>
        <w:lastRenderedPageBreak/>
        <w:t>CHAPTER</w:t>
      </w:r>
      <w:r>
        <w:rPr>
          <w:b/>
          <w:bCs/>
          <w:spacing w:val="-18"/>
        </w:rPr>
        <w:t xml:space="preserve"> </w:t>
      </w:r>
      <w:r>
        <w:rPr>
          <w:b/>
          <w:bCs/>
          <w:spacing w:val="-10"/>
        </w:rPr>
        <w:t>7</w:t>
      </w:r>
      <w:bookmarkStart w:id="17" w:name="_____Software_Features_and_Reference_"/>
      <w:bookmarkEnd w:id="17"/>
    </w:p>
    <w:p w14:paraId="5B581969" w14:textId="77777777" w:rsidR="00BE1669" w:rsidRDefault="00000000">
      <w:pPr>
        <w:pStyle w:val="Heading2"/>
        <w:spacing w:before="179" w:line="360" w:lineRule="auto"/>
        <w:ind w:left="0" w:right="0"/>
        <w:rPr>
          <w:b/>
          <w:bCs/>
        </w:rPr>
      </w:pPr>
      <w:r>
        <w:rPr>
          <w:b/>
          <w:bCs/>
          <w:spacing w:val="-4"/>
        </w:rPr>
        <w:t>SOFTWARE</w:t>
      </w:r>
      <w:r>
        <w:rPr>
          <w:b/>
          <w:bCs/>
          <w:spacing w:val="-10"/>
        </w:rPr>
        <w:t xml:space="preserve"> </w:t>
      </w:r>
      <w:r>
        <w:rPr>
          <w:b/>
          <w:bCs/>
          <w:spacing w:val="-4"/>
        </w:rPr>
        <w:t>FEATURES</w:t>
      </w:r>
    </w:p>
    <w:p w14:paraId="5DD3B506" w14:textId="77777777" w:rsidR="00BE1669" w:rsidRDefault="00BE1669">
      <w:pPr>
        <w:pStyle w:val="BodyText"/>
        <w:spacing w:before="79"/>
        <w:rPr>
          <w:sz w:val="32"/>
        </w:rPr>
      </w:pPr>
    </w:p>
    <w:p w14:paraId="1DD485E4" w14:textId="77777777" w:rsidR="00BE1669" w:rsidRDefault="00000000">
      <w:pPr>
        <w:pStyle w:val="ListParagraph"/>
        <w:numPr>
          <w:ilvl w:val="0"/>
          <w:numId w:val="8"/>
        </w:numPr>
        <w:tabs>
          <w:tab w:val="left" w:pos="1219"/>
        </w:tabs>
        <w:spacing w:before="1" w:after="240"/>
        <w:ind w:left="0"/>
        <w:jc w:val="both"/>
        <w:rPr>
          <w:sz w:val="24"/>
        </w:rPr>
      </w:pPr>
      <w:r>
        <w:rPr>
          <w:sz w:val="24"/>
        </w:rPr>
        <w:t>Encryption and Decryption: Provide robust encryption and decryption capabilities using advanced algorithms to secure user data.</w:t>
      </w:r>
    </w:p>
    <w:p w14:paraId="7D214614" w14:textId="77777777" w:rsidR="00BE1669" w:rsidRDefault="00000000">
      <w:pPr>
        <w:pStyle w:val="ListParagraph"/>
        <w:numPr>
          <w:ilvl w:val="0"/>
          <w:numId w:val="8"/>
        </w:numPr>
        <w:tabs>
          <w:tab w:val="left" w:pos="1399"/>
        </w:tabs>
        <w:spacing w:before="1" w:after="240"/>
        <w:ind w:left="0"/>
        <w:jc w:val="both"/>
        <w:rPr>
          <w:sz w:val="24"/>
        </w:rPr>
      </w:pPr>
      <w:r>
        <w:rPr>
          <w:sz w:val="24"/>
        </w:rPr>
        <w:t>Key Management: Automatically manage cryptographic keys with a default key folder, simplifying the key handling process for users.</w:t>
      </w:r>
    </w:p>
    <w:p w14:paraId="008A6DB2" w14:textId="77777777" w:rsidR="00BE1669" w:rsidRDefault="00000000">
      <w:pPr>
        <w:pStyle w:val="ListParagraph"/>
        <w:numPr>
          <w:ilvl w:val="0"/>
          <w:numId w:val="8"/>
        </w:numPr>
        <w:tabs>
          <w:tab w:val="left" w:pos="1399"/>
        </w:tabs>
        <w:spacing w:before="1" w:after="240"/>
        <w:ind w:left="0"/>
        <w:jc w:val="both"/>
        <w:rPr>
          <w:sz w:val="24"/>
        </w:rPr>
      </w:pPr>
      <w:r>
        <w:rPr>
          <w:sz w:val="24"/>
        </w:rPr>
        <w:t>Hashing Functions: Implement various hashing algorithms (e.g., SHA-256, MD5) for data integrity verification and other cryptographic purposes.</w:t>
      </w:r>
    </w:p>
    <w:p w14:paraId="599F0607" w14:textId="77777777" w:rsidR="00BE1669" w:rsidRDefault="00000000">
      <w:pPr>
        <w:pStyle w:val="ListParagraph"/>
        <w:numPr>
          <w:ilvl w:val="0"/>
          <w:numId w:val="8"/>
        </w:numPr>
        <w:tabs>
          <w:tab w:val="left" w:pos="1399"/>
        </w:tabs>
        <w:spacing w:before="1" w:after="240"/>
        <w:ind w:left="0"/>
        <w:jc w:val="both"/>
        <w:rPr>
          <w:sz w:val="24"/>
        </w:rPr>
      </w:pPr>
      <w:r>
        <w:rPr>
          <w:sz w:val="24"/>
        </w:rPr>
        <w:t xml:space="preserve">Compression Support: Integrate </w:t>
      </w:r>
      <w:proofErr w:type="spellStart"/>
      <w:r>
        <w:rPr>
          <w:sz w:val="24"/>
        </w:rPr>
        <w:t>zlib</w:t>
      </w:r>
      <w:proofErr w:type="spellEnd"/>
      <w:r>
        <w:rPr>
          <w:sz w:val="24"/>
        </w:rPr>
        <w:t xml:space="preserve"> for data compression, allowing users to efficiently compress and decompress data files.</w:t>
      </w:r>
    </w:p>
    <w:p w14:paraId="44B71582" w14:textId="77777777" w:rsidR="00BE1669" w:rsidRDefault="00000000">
      <w:pPr>
        <w:pStyle w:val="ListParagraph"/>
        <w:numPr>
          <w:ilvl w:val="0"/>
          <w:numId w:val="8"/>
        </w:numPr>
        <w:tabs>
          <w:tab w:val="left" w:pos="1399"/>
        </w:tabs>
        <w:spacing w:before="1" w:after="240"/>
        <w:ind w:left="0"/>
        <w:jc w:val="both"/>
        <w:rPr>
          <w:sz w:val="24"/>
        </w:rPr>
      </w:pPr>
      <w:r>
        <w:rPr>
          <w:sz w:val="24"/>
        </w:rPr>
        <w:t>Integrated Python Environment: Offer an embedded Python environment for users to execute their encryption, decryption, and hashing operations seamlessly.</w:t>
      </w:r>
    </w:p>
    <w:p w14:paraId="3EC0EECC" w14:textId="77777777" w:rsidR="00BE1669" w:rsidRDefault="00000000">
      <w:pPr>
        <w:pStyle w:val="ListParagraph"/>
        <w:numPr>
          <w:ilvl w:val="0"/>
          <w:numId w:val="8"/>
        </w:numPr>
        <w:tabs>
          <w:tab w:val="left" w:pos="1399"/>
        </w:tabs>
        <w:spacing w:before="1" w:after="240"/>
        <w:ind w:left="0"/>
        <w:jc w:val="both"/>
        <w:rPr>
          <w:sz w:val="24"/>
        </w:rPr>
      </w:pPr>
      <w:r>
        <w:rPr>
          <w:sz w:val="24"/>
        </w:rPr>
        <w:t>User-Friendly Command-Line Interface: Provide a comprehensive and intuitive command-line interface to facilitate easy interaction with KeyGuardian’s features.</w:t>
      </w:r>
    </w:p>
    <w:p w14:paraId="0A95E865" w14:textId="77777777" w:rsidR="00BE1669" w:rsidRDefault="00000000">
      <w:pPr>
        <w:pStyle w:val="ListParagraph"/>
        <w:numPr>
          <w:ilvl w:val="0"/>
          <w:numId w:val="8"/>
        </w:numPr>
        <w:tabs>
          <w:tab w:val="left" w:pos="1399"/>
        </w:tabs>
        <w:spacing w:before="1" w:after="240"/>
        <w:ind w:left="0"/>
        <w:jc w:val="both"/>
        <w:rPr>
          <w:sz w:val="24"/>
        </w:rPr>
      </w:pPr>
      <w:r>
        <w:rPr>
          <w:sz w:val="24"/>
        </w:rPr>
        <w:t>Multi-Algorithm Support: Support multiple encryption and hashing algorithms, giving users the flexibility to choose the most suitable method for their needs.</w:t>
      </w:r>
    </w:p>
    <w:p w14:paraId="34012DD4" w14:textId="77777777" w:rsidR="00BE1669" w:rsidRDefault="00000000">
      <w:pPr>
        <w:pStyle w:val="ListParagraph"/>
        <w:numPr>
          <w:ilvl w:val="0"/>
          <w:numId w:val="8"/>
        </w:numPr>
        <w:tabs>
          <w:tab w:val="left" w:pos="1399"/>
        </w:tabs>
        <w:spacing w:before="1" w:after="240"/>
        <w:ind w:left="0"/>
        <w:jc w:val="both"/>
        <w:rPr>
          <w:sz w:val="24"/>
        </w:rPr>
      </w:pPr>
      <w:r>
        <w:rPr>
          <w:sz w:val="24"/>
        </w:rPr>
        <w:t>Access Control: Implement role-based access control to ensure secure usage and management of cryptographic keys and data.</w:t>
      </w:r>
    </w:p>
    <w:p w14:paraId="2C47EE44" w14:textId="77777777" w:rsidR="00BE1669" w:rsidRDefault="00000000">
      <w:pPr>
        <w:pStyle w:val="ListParagraph"/>
        <w:numPr>
          <w:ilvl w:val="0"/>
          <w:numId w:val="8"/>
        </w:numPr>
        <w:tabs>
          <w:tab w:val="left" w:pos="1399"/>
        </w:tabs>
        <w:spacing w:before="1" w:after="240"/>
        <w:ind w:left="0"/>
        <w:jc w:val="both"/>
        <w:rPr>
          <w:sz w:val="24"/>
        </w:rPr>
      </w:pPr>
      <w:r>
        <w:rPr>
          <w:sz w:val="24"/>
        </w:rPr>
        <w:t>Data Integrity Checks: Enable automatic integrity checks to verify the authenticity and consistency of data before and after processing.</w:t>
      </w:r>
    </w:p>
    <w:p w14:paraId="5E8C6EC8" w14:textId="77777777" w:rsidR="00BE1669" w:rsidRDefault="00000000">
      <w:pPr>
        <w:pStyle w:val="ListParagraph"/>
        <w:numPr>
          <w:ilvl w:val="0"/>
          <w:numId w:val="8"/>
        </w:numPr>
        <w:tabs>
          <w:tab w:val="left" w:pos="1399"/>
        </w:tabs>
        <w:spacing w:before="1" w:after="240"/>
        <w:ind w:left="0"/>
        <w:jc w:val="both"/>
        <w:rPr>
          <w:sz w:val="24"/>
        </w:rPr>
      </w:pPr>
      <w:r>
        <w:rPr>
          <w:sz w:val="24"/>
        </w:rPr>
        <w:t>Real-Time Performance Metrics: Display detailed performance metrics for encryption, decryption, and hashing operations, including execution time and resource usage.</w:t>
      </w:r>
    </w:p>
    <w:p w14:paraId="4C82E4D1" w14:textId="77777777" w:rsidR="00BE1669" w:rsidRDefault="00000000">
      <w:pPr>
        <w:pStyle w:val="ListParagraph"/>
        <w:numPr>
          <w:ilvl w:val="0"/>
          <w:numId w:val="8"/>
        </w:numPr>
        <w:tabs>
          <w:tab w:val="left" w:pos="1399"/>
        </w:tabs>
        <w:spacing w:before="1" w:after="240"/>
        <w:ind w:left="0"/>
        <w:jc w:val="both"/>
        <w:rPr>
          <w:sz w:val="24"/>
        </w:rPr>
      </w:pPr>
      <w:r>
        <w:rPr>
          <w:sz w:val="24"/>
        </w:rPr>
        <w:t>Interactive Tutorials: Provide step-by-step tutorials and documentation to help users understand and effectively use KeyGuardian’s features.</w:t>
      </w:r>
    </w:p>
    <w:p w14:paraId="549110EC" w14:textId="77777777" w:rsidR="00BE1669" w:rsidRDefault="00000000">
      <w:pPr>
        <w:pStyle w:val="ListParagraph"/>
        <w:numPr>
          <w:ilvl w:val="0"/>
          <w:numId w:val="8"/>
        </w:numPr>
        <w:tabs>
          <w:tab w:val="left" w:pos="1399"/>
        </w:tabs>
        <w:spacing w:before="1" w:after="240"/>
        <w:ind w:left="0"/>
        <w:jc w:val="both"/>
        <w:rPr>
          <w:sz w:val="24"/>
        </w:rPr>
      </w:pPr>
      <w:r>
        <w:rPr>
          <w:sz w:val="24"/>
        </w:rPr>
        <w:t>Cross-Platform Compatibility: Ensure KeyGuardian is compatible with various operating systems, including Windows, macOS, and Linux.</w:t>
      </w:r>
    </w:p>
    <w:p w14:paraId="5C431642" w14:textId="77777777" w:rsidR="00BE1669" w:rsidRDefault="00000000">
      <w:pPr>
        <w:pStyle w:val="ListParagraph"/>
        <w:numPr>
          <w:ilvl w:val="0"/>
          <w:numId w:val="8"/>
        </w:numPr>
        <w:tabs>
          <w:tab w:val="left" w:pos="1399"/>
        </w:tabs>
        <w:spacing w:before="1" w:after="240"/>
        <w:ind w:left="0"/>
        <w:jc w:val="both"/>
        <w:rPr>
          <w:sz w:val="24"/>
        </w:rPr>
      </w:pPr>
      <w:r>
        <w:rPr>
          <w:sz w:val="24"/>
        </w:rPr>
        <w:t>Secure Storage Solutions: Offer options for secure, decentralized storage of encrypted data to protect against unauthorized access.</w:t>
      </w:r>
    </w:p>
    <w:p w14:paraId="14B9CABB" w14:textId="77777777" w:rsidR="00BE1669" w:rsidRDefault="00000000">
      <w:pPr>
        <w:pStyle w:val="ListParagraph"/>
        <w:numPr>
          <w:ilvl w:val="0"/>
          <w:numId w:val="8"/>
        </w:numPr>
        <w:tabs>
          <w:tab w:val="left" w:pos="1399"/>
        </w:tabs>
        <w:spacing w:before="1" w:after="240"/>
        <w:ind w:left="0"/>
        <w:jc w:val="both"/>
        <w:rPr>
          <w:sz w:val="24"/>
        </w:rPr>
      </w:pPr>
      <w:r>
        <w:rPr>
          <w:sz w:val="24"/>
        </w:rPr>
        <w:t>Regular Updates and Support: Deliver regular updates to introduce new features, improve security, and provide technical support for users.</w:t>
      </w:r>
    </w:p>
    <w:p w14:paraId="36A318DD" w14:textId="77777777" w:rsidR="00BE1669" w:rsidRDefault="00000000">
      <w:pPr>
        <w:pStyle w:val="ListParagraph"/>
        <w:numPr>
          <w:ilvl w:val="0"/>
          <w:numId w:val="8"/>
        </w:numPr>
        <w:tabs>
          <w:tab w:val="left" w:pos="1399"/>
        </w:tabs>
        <w:spacing w:before="1" w:after="240"/>
        <w:ind w:left="0"/>
        <w:jc w:val="both"/>
        <w:rPr>
          <w:sz w:val="24"/>
        </w:rPr>
      </w:pPr>
      <w:r>
        <w:rPr>
          <w:sz w:val="24"/>
        </w:rPr>
        <w:lastRenderedPageBreak/>
        <w:t>Community Integration: Facilitate a user community for sharing best practices, tips, and collaborative problem-solving.</w:t>
      </w:r>
    </w:p>
    <w:p w14:paraId="29FDA137" w14:textId="77777777" w:rsidR="00BE1669" w:rsidRDefault="00000000">
      <w:pPr>
        <w:pStyle w:val="ListParagraph"/>
        <w:numPr>
          <w:ilvl w:val="0"/>
          <w:numId w:val="8"/>
        </w:numPr>
        <w:tabs>
          <w:tab w:val="left" w:pos="1399"/>
        </w:tabs>
        <w:spacing w:before="1" w:after="240"/>
        <w:ind w:left="0"/>
        <w:jc w:val="both"/>
        <w:rPr>
          <w:sz w:val="24"/>
        </w:rPr>
      </w:pPr>
      <w:r>
        <w:rPr>
          <w:sz w:val="24"/>
        </w:rPr>
        <w:t>Modular Design: Use a modular codebase to allow for easy future enhancements and the addition of new cryptographic algorithms.</w:t>
      </w:r>
    </w:p>
    <w:p w14:paraId="021E8709" w14:textId="77777777" w:rsidR="00BE1669" w:rsidRDefault="00000000">
      <w:pPr>
        <w:pStyle w:val="ListParagraph"/>
        <w:numPr>
          <w:ilvl w:val="0"/>
          <w:numId w:val="8"/>
        </w:numPr>
        <w:tabs>
          <w:tab w:val="left" w:pos="1399"/>
        </w:tabs>
        <w:spacing w:before="1" w:after="240"/>
        <w:ind w:left="0"/>
        <w:jc w:val="both"/>
        <w:rPr>
          <w:sz w:val="24"/>
        </w:rPr>
      </w:pPr>
      <w:r>
        <w:rPr>
          <w:sz w:val="24"/>
        </w:rPr>
        <w:t>Automated Key Rotation: Include a feature for automatic key rotation to enhance security and minimize the risk of key compromise.</w:t>
      </w:r>
    </w:p>
    <w:p w14:paraId="682F25C1" w14:textId="77777777" w:rsidR="00BE1669" w:rsidRDefault="00000000">
      <w:pPr>
        <w:pStyle w:val="ListParagraph"/>
        <w:numPr>
          <w:ilvl w:val="0"/>
          <w:numId w:val="8"/>
        </w:numPr>
        <w:tabs>
          <w:tab w:val="left" w:pos="1399"/>
        </w:tabs>
        <w:spacing w:before="1" w:after="240"/>
        <w:ind w:left="0"/>
        <w:jc w:val="both"/>
        <w:rPr>
          <w:sz w:val="24"/>
        </w:rPr>
      </w:pPr>
      <w:r>
        <w:rPr>
          <w:sz w:val="24"/>
        </w:rPr>
        <w:t>Customizable Settings: Allow users to customize various settings, such as encryption parameters and key storage preferences, to fit their specific requirements.</w:t>
      </w:r>
    </w:p>
    <w:p w14:paraId="73C853E0" w14:textId="77777777" w:rsidR="00BE1669" w:rsidRDefault="00000000">
      <w:pPr>
        <w:pStyle w:val="ListParagraph"/>
        <w:numPr>
          <w:ilvl w:val="0"/>
          <w:numId w:val="8"/>
        </w:numPr>
        <w:tabs>
          <w:tab w:val="left" w:pos="1399"/>
        </w:tabs>
        <w:spacing w:before="1" w:after="240"/>
        <w:ind w:left="0"/>
        <w:jc w:val="both"/>
        <w:rPr>
          <w:sz w:val="24"/>
        </w:rPr>
      </w:pPr>
      <w:r>
        <w:rPr>
          <w:sz w:val="24"/>
        </w:rPr>
        <w:t>Audit Logging: Implement audit logging to track user actions and operations within the tool for security and accountability purposes.</w:t>
      </w:r>
    </w:p>
    <w:p w14:paraId="6746A565" w14:textId="77777777" w:rsidR="00BE1669" w:rsidRDefault="00000000">
      <w:pPr>
        <w:pStyle w:val="ListParagraph"/>
        <w:numPr>
          <w:ilvl w:val="0"/>
          <w:numId w:val="8"/>
        </w:numPr>
        <w:tabs>
          <w:tab w:val="left" w:pos="1399"/>
        </w:tabs>
        <w:spacing w:before="1" w:after="240"/>
        <w:ind w:left="0"/>
        <w:jc w:val="both"/>
        <w:rPr>
          <w:sz w:val="24"/>
        </w:rPr>
      </w:pPr>
      <w:r>
        <w:rPr>
          <w:sz w:val="24"/>
        </w:rPr>
        <w:t>Mobile Compatibility: Ensure the interface is responsive and usable on mobile devices, enabling users to manage their cryptographic tasks on the go.</w:t>
      </w:r>
    </w:p>
    <w:p w14:paraId="1C43F89F" w14:textId="77777777" w:rsidR="00BE1669" w:rsidRDefault="00000000">
      <w:pPr>
        <w:pStyle w:val="ListParagraph"/>
        <w:numPr>
          <w:ilvl w:val="0"/>
          <w:numId w:val="8"/>
        </w:numPr>
        <w:tabs>
          <w:tab w:val="left" w:pos="1399"/>
        </w:tabs>
        <w:spacing w:before="1" w:after="240"/>
        <w:ind w:left="0"/>
        <w:jc w:val="both"/>
        <w:rPr>
          <w:sz w:val="24"/>
        </w:rPr>
      </w:pPr>
      <w:r>
        <w:rPr>
          <w:sz w:val="24"/>
        </w:rPr>
        <w:t>Integration with Existing Tools: Support integration with existing tools and workflows to streamline the use of KeyGuardian in diverse environments.</w:t>
      </w:r>
    </w:p>
    <w:p w14:paraId="76A5B8EF" w14:textId="77777777" w:rsidR="00BE1669" w:rsidRDefault="00000000">
      <w:pPr>
        <w:pStyle w:val="ListParagraph"/>
        <w:numPr>
          <w:ilvl w:val="0"/>
          <w:numId w:val="8"/>
        </w:numPr>
        <w:tabs>
          <w:tab w:val="left" w:pos="1399"/>
        </w:tabs>
        <w:spacing w:before="1" w:after="240"/>
        <w:ind w:left="0"/>
        <w:jc w:val="both"/>
        <w:rPr>
          <w:sz w:val="24"/>
        </w:rPr>
      </w:pPr>
      <w:r>
        <w:rPr>
          <w:sz w:val="24"/>
        </w:rPr>
        <w:t>Offline Functionality: Provide offline functionality to enable users to perform encryption and decryption tasks without an internet connection.</w:t>
      </w:r>
    </w:p>
    <w:p w14:paraId="4EB4AC79" w14:textId="77777777" w:rsidR="00BE1669" w:rsidRDefault="00000000">
      <w:pPr>
        <w:pStyle w:val="ListParagraph"/>
        <w:numPr>
          <w:ilvl w:val="0"/>
          <w:numId w:val="8"/>
        </w:numPr>
        <w:tabs>
          <w:tab w:val="left" w:pos="1399"/>
        </w:tabs>
        <w:spacing w:before="1" w:after="240"/>
        <w:ind w:left="0"/>
        <w:jc w:val="both"/>
        <w:rPr>
          <w:sz w:val="24"/>
        </w:rPr>
      </w:pPr>
      <w:r>
        <w:rPr>
          <w:sz w:val="24"/>
        </w:rPr>
        <w:t>Extensive Documentation: Offer comprehensive documentation covering all features, usage guidelines, and troubleshooting tips.</w:t>
      </w:r>
    </w:p>
    <w:p w14:paraId="04497D58" w14:textId="77777777" w:rsidR="00BE1669" w:rsidRDefault="00000000">
      <w:pPr>
        <w:pStyle w:val="ListParagraph"/>
        <w:numPr>
          <w:ilvl w:val="0"/>
          <w:numId w:val="8"/>
        </w:numPr>
        <w:tabs>
          <w:tab w:val="left" w:pos="1399"/>
        </w:tabs>
        <w:spacing w:before="1" w:after="240"/>
        <w:ind w:left="0"/>
        <w:jc w:val="both"/>
        <w:rPr>
          <w:sz w:val="24"/>
        </w:rPr>
      </w:pPr>
      <w:r>
        <w:rPr>
          <w:sz w:val="24"/>
        </w:rPr>
        <w:t>Multi-Language Support: Support multiple languages in the interface to cater to a global user base.</w:t>
      </w:r>
    </w:p>
    <w:p w14:paraId="125A5537" w14:textId="77777777" w:rsidR="00BE1669" w:rsidRDefault="00000000">
      <w:pPr>
        <w:pStyle w:val="ListParagraph"/>
        <w:numPr>
          <w:ilvl w:val="0"/>
          <w:numId w:val="8"/>
        </w:numPr>
        <w:tabs>
          <w:tab w:val="left" w:pos="1399"/>
        </w:tabs>
        <w:spacing w:before="1" w:after="240"/>
        <w:ind w:left="0"/>
        <w:jc w:val="both"/>
        <w:rPr>
          <w:sz w:val="24"/>
        </w:rPr>
      </w:pPr>
      <w:r>
        <w:rPr>
          <w:sz w:val="24"/>
        </w:rPr>
        <w:t>Version Control for Keys: Include version control for cryptographic keys, allowing users to manage and revert key changes as needed.</w:t>
      </w:r>
    </w:p>
    <w:p w14:paraId="2E83D3F5" w14:textId="77777777" w:rsidR="00BE1669" w:rsidRDefault="00000000">
      <w:pPr>
        <w:pStyle w:val="ListParagraph"/>
        <w:numPr>
          <w:ilvl w:val="0"/>
          <w:numId w:val="8"/>
        </w:numPr>
        <w:tabs>
          <w:tab w:val="left" w:pos="1399"/>
        </w:tabs>
        <w:spacing w:before="1" w:after="240"/>
        <w:ind w:left="0"/>
        <w:jc w:val="both"/>
        <w:rPr>
          <w:sz w:val="24"/>
        </w:rPr>
      </w:pPr>
      <w:r>
        <w:rPr>
          <w:sz w:val="24"/>
        </w:rPr>
        <w:t>Security Audits: Conduct regular security audits and provide reports to ensure ongoing protection against emerging threats.</w:t>
      </w:r>
    </w:p>
    <w:p w14:paraId="12672198" w14:textId="77777777" w:rsidR="00BE1669" w:rsidRDefault="00BE1669">
      <w:pPr>
        <w:pStyle w:val="ListParagraph"/>
        <w:numPr>
          <w:ilvl w:val="0"/>
          <w:numId w:val="8"/>
        </w:numPr>
        <w:tabs>
          <w:tab w:val="left" w:pos="1399"/>
        </w:tabs>
        <w:spacing w:before="1"/>
        <w:ind w:right="1098" w:hanging="178"/>
        <w:rPr>
          <w:sz w:val="24"/>
        </w:rPr>
        <w:sectPr w:rsidR="00BE1669">
          <w:pgSz w:w="12240" w:h="15840"/>
          <w:pgMar w:top="1440" w:right="1440" w:bottom="1440" w:left="1800" w:header="0" w:footer="406" w:gutter="0"/>
          <w:cols w:space="720"/>
        </w:sectPr>
      </w:pPr>
    </w:p>
    <w:p w14:paraId="1980718E" w14:textId="77777777" w:rsidR="00BE1669" w:rsidRDefault="00000000">
      <w:pPr>
        <w:pStyle w:val="Heading2"/>
        <w:spacing w:before="0" w:line="360" w:lineRule="auto"/>
        <w:ind w:left="0" w:right="0"/>
        <w:rPr>
          <w:b/>
          <w:bCs/>
          <w:spacing w:val="-10"/>
        </w:rPr>
      </w:pPr>
      <w:bookmarkStart w:id="18" w:name="CHAPTER_8"/>
      <w:bookmarkStart w:id="19" w:name="CHAPTER_9"/>
      <w:bookmarkEnd w:id="18"/>
      <w:bookmarkEnd w:id="19"/>
      <w:r>
        <w:rPr>
          <w:b/>
          <w:bCs/>
        </w:rPr>
        <w:lastRenderedPageBreak/>
        <w:t>CHAPTER</w:t>
      </w:r>
      <w:r>
        <w:rPr>
          <w:b/>
          <w:bCs/>
          <w:spacing w:val="-18"/>
        </w:rPr>
        <w:t xml:space="preserve"> </w:t>
      </w:r>
      <w:r>
        <w:rPr>
          <w:b/>
          <w:bCs/>
          <w:spacing w:val="-10"/>
        </w:rPr>
        <w:t>9</w:t>
      </w:r>
    </w:p>
    <w:p w14:paraId="6F9103F0" w14:textId="77777777" w:rsidR="00BE1669" w:rsidRDefault="00000000">
      <w:pPr>
        <w:pStyle w:val="Heading2"/>
        <w:spacing w:before="0" w:line="360" w:lineRule="auto"/>
        <w:ind w:left="0" w:right="0" w:hanging="180"/>
        <w:rPr>
          <w:b/>
          <w:bCs/>
        </w:rPr>
      </w:pPr>
      <w:r>
        <w:rPr>
          <w:b/>
          <w:bCs/>
        </w:rPr>
        <w:t xml:space="preserve">PROJECT </w:t>
      </w:r>
      <w:r>
        <w:rPr>
          <w:b/>
          <w:bCs/>
          <w:spacing w:val="-2"/>
        </w:rPr>
        <w:t>SNAPSHOTS</w:t>
      </w:r>
    </w:p>
    <w:p w14:paraId="29510699" w14:textId="77777777" w:rsidR="00BE1669" w:rsidRDefault="00BE1669">
      <w:pPr>
        <w:pStyle w:val="ListParagraph"/>
        <w:tabs>
          <w:tab w:val="left" w:pos="630"/>
        </w:tabs>
        <w:ind w:left="0" w:firstLine="0"/>
        <w:jc w:val="center"/>
        <w:rPr>
          <w:b/>
          <w:bCs/>
          <w:sz w:val="28"/>
        </w:rPr>
      </w:pPr>
    </w:p>
    <w:p w14:paraId="2476F187" w14:textId="77777777" w:rsidR="00BE1669" w:rsidRDefault="00BE1669">
      <w:pPr>
        <w:pStyle w:val="BodyText"/>
        <w:rPr>
          <w:sz w:val="20"/>
        </w:rPr>
      </w:pPr>
    </w:p>
    <w:p w14:paraId="021C88A3" w14:textId="77777777" w:rsidR="00BE1669" w:rsidRDefault="00BE1669">
      <w:pPr>
        <w:pStyle w:val="BodyText"/>
        <w:rPr>
          <w:sz w:val="20"/>
        </w:rPr>
      </w:pPr>
    </w:p>
    <w:p w14:paraId="1BB2785C" w14:textId="77777777" w:rsidR="00BE1669" w:rsidRDefault="00000000">
      <w:pPr>
        <w:pStyle w:val="BodyText"/>
        <w:spacing w:before="17"/>
        <w:rPr>
          <w:sz w:val="20"/>
        </w:rPr>
      </w:pPr>
      <w:r>
        <w:rPr>
          <w:noProof/>
        </w:rPr>
        <w:drawing>
          <wp:anchor distT="0" distB="0" distL="0" distR="0" simplePos="0" relativeHeight="251665408" behindDoc="1" locked="0" layoutInCell="1" allowOverlap="1" wp14:anchorId="120A5E08" wp14:editId="32C62688">
            <wp:simplePos x="0" y="0"/>
            <wp:positionH relativeFrom="page">
              <wp:posOffset>1350010</wp:posOffset>
            </wp:positionH>
            <wp:positionV relativeFrom="paragraph">
              <wp:posOffset>321945</wp:posOffset>
            </wp:positionV>
            <wp:extent cx="5375275" cy="3742690"/>
            <wp:effectExtent l="0" t="0" r="0" b="0"/>
            <wp:wrapTopAndBottom/>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5">
                      <a:extLst>
                        <a:ext uri="{28A0092B-C50C-407E-A947-70E740481C1C}">
                          <a14:useLocalDpi xmlns:a14="http://schemas.microsoft.com/office/drawing/2010/main" val="0"/>
                        </a:ext>
                      </a:extLst>
                    </a:blip>
                    <a:stretch>
                      <a:fillRect/>
                    </a:stretch>
                  </pic:blipFill>
                  <pic:spPr>
                    <a:xfrm>
                      <a:off x="0" y="0"/>
                      <a:ext cx="5375148" cy="3742474"/>
                    </a:xfrm>
                    <a:prstGeom prst="rect">
                      <a:avLst/>
                    </a:prstGeom>
                  </pic:spPr>
                </pic:pic>
              </a:graphicData>
            </a:graphic>
          </wp:anchor>
        </w:drawing>
      </w:r>
    </w:p>
    <w:p w14:paraId="28C01C2B" w14:textId="77777777" w:rsidR="00BE1669" w:rsidRDefault="00BE1669">
      <w:pPr>
        <w:pStyle w:val="Heading3"/>
        <w:spacing w:before="103"/>
        <w:ind w:left="0" w:right="0"/>
        <w:rPr>
          <w:sz w:val="24"/>
          <w:szCs w:val="24"/>
        </w:rPr>
      </w:pPr>
      <w:bookmarkStart w:id="20" w:name="Fig_9.1_Front__Page"/>
      <w:bookmarkEnd w:id="20"/>
    </w:p>
    <w:p w14:paraId="6D0577AF" w14:textId="77777777" w:rsidR="00BE1669" w:rsidRDefault="00000000">
      <w:pPr>
        <w:pStyle w:val="Heading3"/>
        <w:spacing w:before="103"/>
        <w:ind w:left="0" w:right="0"/>
        <w:rPr>
          <w:sz w:val="24"/>
          <w:szCs w:val="24"/>
        </w:rPr>
      </w:pPr>
      <w:r>
        <w:rPr>
          <w:sz w:val="24"/>
          <w:szCs w:val="24"/>
        </w:rPr>
        <w:t>Fig</w:t>
      </w:r>
      <w:r>
        <w:rPr>
          <w:spacing w:val="-10"/>
          <w:sz w:val="24"/>
          <w:szCs w:val="24"/>
        </w:rPr>
        <w:t xml:space="preserve"> </w:t>
      </w:r>
      <w:r>
        <w:rPr>
          <w:sz w:val="24"/>
          <w:szCs w:val="24"/>
        </w:rPr>
        <w:t>9.1</w:t>
      </w:r>
      <w:r>
        <w:rPr>
          <w:spacing w:val="-4"/>
          <w:sz w:val="24"/>
          <w:szCs w:val="24"/>
        </w:rPr>
        <w:t xml:space="preserve"> </w:t>
      </w:r>
      <w:r>
        <w:rPr>
          <w:sz w:val="24"/>
          <w:szCs w:val="24"/>
        </w:rPr>
        <w:t>Main Menu</w:t>
      </w:r>
    </w:p>
    <w:p w14:paraId="05CD5B28" w14:textId="77777777" w:rsidR="00BE1669" w:rsidRDefault="00BE1669">
      <w:pPr>
        <w:sectPr w:rsidR="00BE1669">
          <w:footerReference w:type="default" r:id="rId26"/>
          <w:pgSz w:w="12240" w:h="15840"/>
          <w:pgMar w:top="1440" w:right="1440" w:bottom="1440" w:left="1800" w:header="0" w:footer="809" w:gutter="0"/>
          <w:cols w:space="720"/>
        </w:sectPr>
      </w:pPr>
    </w:p>
    <w:p w14:paraId="322EB445" w14:textId="77777777" w:rsidR="00BE1669" w:rsidRDefault="00BE1669">
      <w:pPr>
        <w:pStyle w:val="BodyText"/>
        <w:rPr>
          <w:sz w:val="16"/>
        </w:rPr>
      </w:pPr>
    </w:p>
    <w:p w14:paraId="44C69162" w14:textId="77777777" w:rsidR="00BE1669" w:rsidRDefault="00000000">
      <w:pPr>
        <w:pStyle w:val="BodyText"/>
        <w:rPr>
          <w:sz w:val="32"/>
        </w:rPr>
      </w:pPr>
      <w:r>
        <w:rPr>
          <w:noProof/>
        </w:rPr>
        <w:drawing>
          <wp:anchor distT="0" distB="0" distL="0" distR="0" simplePos="0" relativeHeight="251666432" behindDoc="1" locked="0" layoutInCell="1" allowOverlap="1" wp14:anchorId="76C11023" wp14:editId="6794FBA9">
            <wp:simplePos x="0" y="0"/>
            <wp:positionH relativeFrom="page">
              <wp:posOffset>1307465</wp:posOffset>
            </wp:positionH>
            <wp:positionV relativeFrom="paragraph">
              <wp:posOffset>446405</wp:posOffset>
            </wp:positionV>
            <wp:extent cx="5434330" cy="3916045"/>
            <wp:effectExtent l="0" t="0" r="0" b="8255"/>
            <wp:wrapTopAndBottom/>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7">
                      <a:extLst>
                        <a:ext uri="{28A0092B-C50C-407E-A947-70E740481C1C}">
                          <a14:useLocalDpi xmlns:a14="http://schemas.microsoft.com/office/drawing/2010/main" val="0"/>
                        </a:ext>
                      </a:extLst>
                    </a:blip>
                    <a:stretch>
                      <a:fillRect/>
                    </a:stretch>
                  </pic:blipFill>
                  <pic:spPr>
                    <a:xfrm>
                      <a:off x="0" y="0"/>
                      <a:ext cx="5434330" cy="3916045"/>
                    </a:xfrm>
                    <a:prstGeom prst="rect">
                      <a:avLst/>
                    </a:prstGeom>
                  </pic:spPr>
                </pic:pic>
              </a:graphicData>
            </a:graphic>
          </wp:anchor>
        </w:drawing>
      </w:r>
    </w:p>
    <w:p w14:paraId="10C44009" w14:textId="77777777" w:rsidR="00BE1669" w:rsidRDefault="00BE1669">
      <w:pPr>
        <w:pStyle w:val="BodyText"/>
        <w:spacing w:before="63"/>
        <w:rPr>
          <w:sz w:val="32"/>
        </w:rPr>
      </w:pPr>
    </w:p>
    <w:p w14:paraId="53D94E2B" w14:textId="77777777" w:rsidR="00BE1669" w:rsidRDefault="00000000">
      <w:pPr>
        <w:pStyle w:val="Heading3"/>
        <w:ind w:left="0" w:right="0"/>
        <w:rPr>
          <w:sz w:val="24"/>
          <w:szCs w:val="24"/>
        </w:rPr>
      </w:pPr>
      <w:bookmarkStart w:id="21" w:name="Fig_9.2_login_Page"/>
      <w:bookmarkEnd w:id="21"/>
      <w:r>
        <w:rPr>
          <w:sz w:val="24"/>
          <w:szCs w:val="24"/>
        </w:rPr>
        <w:t>Fig</w:t>
      </w:r>
      <w:r>
        <w:rPr>
          <w:spacing w:val="-12"/>
          <w:sz w:val="24"/>
          <w:szCs w:val="24"/>
        </w:rPr>
        <w:t xml:space="preserve"> </w:t>
      </w:r>
      <w:r>
        <w:rPr>
          <w:sz w:val="24"/>
          <w:szCs w:val="24"/>
        </w:rPr>
        <w:t>9.2</w:t>
      </w:r>
      <w:r>
        <w:rPr>
          <w:spacing w:val="-6"/>
          <w:sz w:val="24"/>
          <w:szCs w:val="24"/>
        </w:rPr>
        <w:t xml:space="preserve"> Identify Hash </w:t>
      </w:r>
      <w:r>
        <w:rPr>
          <w:spacing w:val="-4"/>
          <w:sz w:val="24"/>
          <w:szCs w:val="24"/>
        </w:rPr>
        <w:t>Page</w:t>
      </w:r>
    </w:p>
    <w:p w14:paraId="5298AA9A" w14:textId="77777777" w:rsidR="00BE1669" w:rsidRDefault="00BE1669">
      <w:pPr>
        <w:pStyle w:val="BodyText"/>
        <w:spacing w:before="92"/>
        <w:rPr>
          <w:sz w:val="32"/>
        </w:rPr>
      </w:pPr>
    </w:p>
    <w:p w14:paraId="45D5ADC3" w14:textId="77777777" w:rsidR="00BE1669" w:rsidRDefault="00BE1669">
      <w:pPr>
        <w:jc w:val="both"/>
        <w:sectPr w:rsidR="00BE1669">
          <w:pgSz w:w="12240" w:h="15840"/>
          <w:pgMar w:top="1440" w:right="1440" w:bottom="1440" w:left="1800" w:header="0" w:footer="809" w:gutter="0"/>
          <w:cols w:space="720"/>
        </w:sectPr>
      </w:pPr>
    </w:p>
    <w:p w14:paraId="3177E72F" w14:textId="77777777" w:rsidR="00BE1669" w:rsidRDefault="00BE1669">
      <w:pPr>
        <w:pStyle w:val="BodyText"/>
        <w:spacing w:before="136"/>
        <w:rPr>
          <w:sz w:val="20"/>
        </w:rPr>
      </w:pPr>
    </w:p>
    <w:p w14:paraId="5FECCBA4" w14:textId="77777777" w:rsidR="00BE1669" w:rsidRDefault="00000000">
      <w:pPr>
        <w:pStyle w:val="BodyText"/>
        <w:spacing w:before="145"/>
        <w:rPr>
          <w:sz w:val="32"/>
        </w:rPr>
      </w:pPr>
      <w:r>
        <w:rPr>
          <w:noProof/>
        </w:rPr>
        <w:drawing>
          <wp:anchor distT="0" distB="0" distL="114300" distR="114300" simplePos="0" relativeHeight="251674624" behindDoc="0" locked="0" layoutInCell="1" allowOverlap="1" wp14:anchorId="5987606E" wp14:editId="398B343A">
            <wp:simplePos x="0" y="0"/>
            <wp:positionH relativeFrom="column">
              <wp:posOffset>-152400</wp:posOffset>
            </wp:positionH>
            <wp:positionV relativeFrom="paragraph">
              <wp:posOffset>448310</wp:posOffset>
            </wp:positionV>
            <wp:extent cx="6159500" cy="4295775"/>
            <wp:effectExtent l="0" t="0" r="0" b="9525"/>
            <wp:wrapSquare wrapText="bothSides"/>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6159500" cy="4295775"/>
                    </a:xfrm>
                    <a:prstGeom prst="rect">
                      <a:avLst/>
                    </a:prstGeom>
                    <a:noFill/>
                    <a:ln>
                      <a:noFill/>
                    </a:ln>
                  </pic:spPr>
                </pic:pic>
              </a:graphicData>
            </a:graphic>
          </wp:anchor>
        </w:drawing>
      </w:r>
    </w:p>
    <w:p w14:paraId="1A4D3D0E" w14:textId="77777777" w:rsidR="00BE1669" w:rsidRDefault="00000000">
      <w:pPr>
        <w:jc w:val="center"/>
        <w:sectPr w:rsidR="00BE1669">
          <w:footerReference w:type="default" r:id="rId29"/>
          <w:pgSz w:w="12240" w:h="15840"/>
          <w:pgMar w:top="1440" w:right="1440" w:bottom="1440" w:left="1800" w:header="0" w:footer="970" w:gutter="0"/>
          <w:cols w:space="720"/>
        </w:sectPr>
      </w:pPr>
      <w:bookmarkStart w:id="22" w:name="Fig_9.3_Dashboard"/>
      <w:bookmarkEnd w:id="22"/>
      <w:r>
        <w:rPr>
          <w:sz w:val="24"/>
          <w:szCs w:val="24"/>
        </w:rPr>
        <w:t>Fig</w:t>
      </w:r>
      <w:r>
        <w:rPr>
          <w:spacing w:val="-9"/>
          <w:sz w:val="24"/>
          <w:szCs w:val="24"/>
        </w:rPr>
        <w:t xml:space="preserve"> </w:t>
      </w:r>
      <w:r>
        <w:rPr>
          <w:sz w:val="24"/>
          <w:szCs w:val="24"/>
        </w:rPr>
        <w:t>9.3</w:t>
      </w:r>
      <w:r>
        <w:rPr>
          <w:spacing w:val="-5"/>
          <w:sz w:val="24"/>
          <w:szCs w:val="24"/>
        </w:rPr>
        <w:t xml:space="preserve"> Create Hash Page</w:t>
      </w:r>
    </w:p>
    <w:p w14:paraId="202BF9D6" w14:textId="77777777" w:rsidR="00BE1669" w:rsidRDefault="00BE1669">
      <w:pPr>
        <w:jc w:val="both"/>
        <w:rPr>
          <w:b/>
          <w:bCs/>
          <w:sz w:val="28"/>
          <w:szCs w:val="28"/>
        </w:rPr>
      </w:pPr>
      <w:bookmarkStart w:id="23" w:name="Fig_9.4_Main_Page"/>
      <w:bookmarkEnd w:id="23"/>
    </w:p>
    <w:p w14:paraId="521C3F9D" w14:textId="77777777" w:rsidR="00BE1669" w:rsidRDefault="00BE1669">
      <w:pPr>
        <w:jc w:val="both"/>
        <w:rPr>
          <w:b/>
          <w:bCs/>
          <w:sz w:val="28"/>
          <w:szCs w:val="28"/>
        </w:rPr>
      </w:pPr>
    </w:p>
    <w:p w14:paraId="20C13EB5" w14:textId="77777777" w:rsidR="00BE1669" w:rsidRDefault="00BE1669">
      <w:pPr>
        <w:jc w:val="both"/>
        <w:rPr>
          <w:b/>
          <w:bCs/>
          <w:sz w:val="28"/>
          <w:szCs w:val="28"/>
        </w:rPr>
      </w:pPr>
    </w:p>
    <w:p w14:paraId="308F62F9" w14:textId="77777777" w:rsidR="00BE1669" w:rsidRDefault="00BE1669">
      <w:pPr>
        <w:jc w:val="both"/>
        <w:rPr>
          <w:b/>
          <w:bCs/>
          <w:sz w:val="28"/>
          <w:szCs w:val="28"/>
        </w:rPr>
      </w:pPr>
    </w:p>
    <w:p w14:paraId="07D4AD4C" w14:textId="77777777" w:rsidR="00BE1669" w:rsidRDefault="00000000">
      <w:pPr>
        <w:jc w:val="both"/>
        <w:rPr>
          <w:b/>
          <w:bCs/>
          <w:sz w:val="28"/>
          <w:szCs w:val="28"/>
        </w:rPr>
      </w:pPr>
      <w:r>
        <w:rPr>
          <w:noProof/>
        </w:rPr>
        <w:drawing>
          <wp:anchor distT="0" distB="0" distL="114300" distR="114300" simplePos="0" relativeHeight="251669504" behindDoc="0" locked="0" layoutInCell="1" allowOverlap="1" wp14:anchorId="2C5F6DDD" wp14:editId="64067420">
            <wp:simplePos x="0" y="0"/>
            <wp:positionH relativeFrom="column">
              <wp:posOffset>112395</wp:posOffset>
            </wp:positionH>
            <wp:positionV relativeFrom="paragraph">
              <wp:posOffset>206375</wp:posOffset>
            </wp:positionV>
            <wp:extent cx="5582285" cy="3921125"/>
            <wp:effectExtent l="0" t="0" r="0" b="3175"/>
            <wp:wrapSquare wrapText="bothSides"/>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582093" cy="3921422"/>
                    </a:xfrm>
                    <a:prstGeom prst="rect">
                      <a:avLst/>
                    </a:prstGeom>
                    <a:noFill/>
                    <a:ln>
                      <a:noFill/>
                    </a:ln>
                  </pic:spPr>
                </pic:pic>
              </a:graphicData>
            </a:graphic>
          </wp:anchor>
        </w:drawing>
      </w:r>
    </w:p>
    <w:p w14:paraId="0508F0FD" w14:textId="77777777" w:rsidR="00BE1669" w:rsidRDefault="00BE1669">
      <w:pPr>
        <w:jc w:val="both"/>
      </w:pPr>
    </w:p>
    <w:p w14:paraId="4311CC1D" w14:textId="77777777" w:rsidR="00BE1669" w:rsidRDefault="00BE1669">
      <w:pPr>
        <w:ind w:firstLineChars="1350" w:firstLine="2970"/>
        <w:jc w:val="both"/>
      </w:pPr>
    </w:p>
    <w:p w14:paraId="1CD042D6" w14:textId="77777777" w:rsidR="00BE1669" w:rsidRDefault="00000000">
      <w:pPr>
        <w:ind w:firstLineChars="1350" w:firstLine="3240"/>
        <w:jc w:val="both"/>
        <w:rPr>
          <w:sz w:val="24"/>
          <w:szCs w:val="24"/>
        </w:rPr>
      </w:pPr>
      <w:r>
        <w:rPr>
          <w:sz w:val="24"/>
          <w:szCs w:val="24"/>
        </w:rPr>
        <w:t>Fig 9.4Last option Exit</w:t>
      </w:r>
    </w:p>
    <w:p w14:paraId="7CA0DE76" w14:textId="77777777" w:rsidR="00BE1669" w:rsidRDefault="00BE1669">
      <w:pPr>
        <w:jc w:val="both"/>
        <w:rPr>
          <w:sz w:val="24"/>
          <w:szCs w:val="24"/>
        </w:rPr>
      </w:pPr>
    </w:p>
    <w:p w14:paraId="42834316" w14:textId="77777777" w:rsidR="00BE1669" w:rsidRDefault="00BE1669">
      <w:pPr>
        <w:ind w:leftChars="109" w:left="240" w:right="1186" w:firstLineChars="1650" w:firstLine="3630"/>
        <w:jc w:val="both"/>
      </w:pPr>
    </w:p>
    <w:p w14:paraId="40B18453" w14:textId="77777777" w:rsidR="00BE1669" w:rsidRDefault="00BE1669">
      <w:pPr>
        <w:ind w:leftChars="109" w:left="240" w:right="1186" w:firstLineChars="1650" w:firstLine="3630"/>
        <w:jc w:val="both"/>
      </w:pPr>
    </w:p>
    <w:p w14:paraId="752E3C1E" w14:textId="77777777" w:rsidR="00BE1669" w:rsidRDefault="00BE1669">
      <w:pPr>
        <w:ind w:leftChars="109" w:left="240" w:right="1186" w:firstLineChars="1650" w:firstLine="3630"/>
        <w:jc w:val="both"/>
      </w:pPr>
    </w:p>
    <w:p w14:paraId="09C52E2F" w14:textId="77777777" w:rsidR="00BE1669" w:rsidRDefault="00BE1669">
      <w:pPr>
        <w:ind w:right="1186"/>
        <w:jc w:val="both"/>
        <w:sectPr w:rsidR="00BE1669">
          <w:pgSz w:w="12240" w:h="15840"/>
          <w:pgMar w:top="1440" w:right="1440" w:bottom="1440" w:left="1800" w:header="0" w:footer="970" w:gutter="0"/>
          <w:cols w:space="720"/>
        </w:sectPr>
      </w:pPr>
    </w:p>
    <w:p w14:paraId="6C89681C" w14:textId="77777777" w:rsidR="00BE1669" w:rsidRDefault="00BE1669">
      <w:pPr>
        <w:widowControl/>
        <w:autoSpaceDE/>
        <w:autoSpaceDN/>
      </w:pPr>
    </w:p>
    <w:p w14:paraId="6E6BEC5C" w14:textId="77777777" w:rsidR="00BE1669" w:rsidRDefault="00000000">
      <w:pPr>
        <w:pStyle w:val="Heading1"/>
        <w:spacing w:before="63"/>
        <w:ind w:left="0" w:right="0"/>
      </w:pPr>
      <w:r>
        <w:t>References</w:t>
      </w:r>
    </w:p>
    <w:p w14:paraId="3D577EBB" w14:textId="77777777" w:rsidR="00BE1669" w:rsidRDefault="00BE1669">
      <w:pPr>
        <w:pStyle w:val="Heading1"/>
        <w:spacing w:before="63"/>
        <w:ind w:left="0" w:right="0"/>
      </w:pPr>
    </w:p>
    <w:p w14:paraId="60A5A8C5" w14:textId="77777777" w:rsidR="00BE1669" w:rsidRDefault="00BE1669">
      <w:pPr>
        <w:pStyle w:val="ListParagraph"/>
        <w:tabs>
          <w:tab w:val="left" w:pos="755"/>
        </w:tabs>
        <w:spacing w:line="360" w:lineRule="auto"/>
        <w:ind w:left="0" w:firstLine="0"/>
        <w:jc w:val="both"/>
        <w:rPr>
          <w:sz w:val="24"/>
          <w:lang w:val="en-IN"/>
        </w:rPr>
      </w:pPr>
    </w:p>
    <w:p w14:paraId="5E5DDA04" w14:textId="77777777" w:rsidR="00FD6A10" w:rsidRPr="00FD6A10" w:rsidRDefault="00FD6A10" w:rsidP="00FD6A10">
      <w:pPr>
        <w:tabs>
          <w:tab w:val="left" w:pos="755"/>
        </w:tabs>
        <w:spacing w:line="360" w:lineRule="auto"/>
        <w:jc w:val="both"/>
        <w:rPr>
          <w:sz w:val="24"/>
          <w:lang w:val="en-IN"/>
        </w:rPr>
      </w:pPr>
      <w:r w:rsidRPr="00FD6A10">
        <w:rPr>
          <w:sz w:val="24"/>
          <w:lang w:val="en-IN"/>
        </w:rPr>
        <w:t>[1] Dhruv Sharma, C. Fancy, (2022) "Cloud Storage Security using Firebase and Fernet Encryption," International Journal of Emerging Technologies (pp. 1-15). (</w:t>
      </w:r>
      <w:hyperlink r:id="rId31" w:history="1">
        <w:r w:rsidRPr="00FD6A10">
          <w:rPr>
            <w:color w:val="0000FF" w:themeColor="hyperlink"/>
            <w:sz w:val="24"/>
            <w:u w:val="single"/>
            <w:lang w:val="en-IN"/>
          </w:rPr>
          <w:t>http://dx.doi.org/10.14445/22315381/IJETT-V70I9P237</w:t>
        </w:r>
      </w:hyperlink>
      <w:r w:rsidRPr="00FD6A10">
        <w:rPr>
          <w:sz w:val="24"/>
          <w:lang w:val="en-IN"/>
        </w:rPr>
        <w:t>)</w:t>
      </w:r>
    </w:p>
    <w:p w14:paraId="5181C596" w14:textId="77777777" w:rsidR="00FD6A10" w:rsidRPr="00FD6A10" w:rsidRDefault="00FD6A10" w:rsidP="00FD6A10">
      <w:pPr>
        <w:tabs>
          <w:tab w:val="left" w:pos="755"/>
        </w:tabs>
        <w:spacing w:line="360" w:lineRule="auto"/>
        <w:jc w:val="both"/>
        <w:rPr>
          <w:sz w:val="24"/>
          <w:lang w:val="en-IN"/>
        </w:rPr>
      </w:pPr>
    </w:p>
    <w:p w14:paraId="7A85E82D" w14:textId="77777777" w:rsidR="00FD6A10" w:rsidRPr="00FD6A10" w:rsidRDefault="00FD6A10" w:rsidP="00FD6A10">
      <w:pPr>
        <w:tabs>
          <w:tab w:val="left" w:pos="755"/>
        </w:tabs>
        <w:spacing w:line="360" w:lineRule="auto"/>
        <w:jc w:val="both"/>
        <w:rPr>
          <w:sz w:val="24"/>
          <w:lang w:val="en-IN"/>
        </w:rPr>
      </w:pPr>
      <w:r w:rsidRPr="00FD6A10">
        <w:rPr>
          <w:sz w:val="24"/>
          <w:lang w:val="en-IN"/>
        </w:rPr>
        <w:t xml:space="preserve">[2] El </w:t>
      </w:r>
      <w:proofErr w:type="spellStart"/>
      <w:r w:rsidRPr="00FD6A10">
        <w:rPr>
          <w:sz w:val="24"/>
          <w:lang w:val="en-IN"/>
        </w:rPr>
        <w:t>Gaabouri</w:t>
      </w:r>
      <w:proofErr w:type="spellEnd"/>
      <w:r w:rsidRPr="00FD6A10">
        <w:rPr>
          <w:sz w:val="24"/>
          <w:lang w:val="en-IN"/>
        </w:rPr>
        <w:t xml:space="preserve"> Ismail, </w:t>
      </w:r>
      <w:proofErr w:type="spellStart"/>
      <w:r w:rsidRPr="00FD6A10">
        <w:rPr>
          <w:sz w:val="24"/>
          <w:lang w:val="en-IN"/>
        </w:rPr>
        <w:t>Chahboun</w:t>
      </w:r>
      <w:proofErr w:type="spellEnd"/>
      <w:r w:rsidRPr="00FD6A10">
        <w:rPr>
          <w:sz w:val="24"/>
          <w:lang w:val="en-IN"/>
        </w:rPr>
        <w:t xml:space="preserve"> Asaad, and </w:t>
      </w:r>
      <w:proofErr w:type="spellStart"/>
      <w:r w:rsidRPr="00FD6A10">
        <w:rPr>
          <w:sz w:val="24"/>
          <w:lang w:val="en-IN"/>
        </w:rPr>
        <w:t>Raissouni</w:t>
      </w:r>
      <w:proofErr w:type="spellEnd"/>
      <w:r w:rsidRPr="00FD6A10">
        <w:rPr>
          <w:sz w:val="24"/>
          <w:lang w:val="en-IN"/>
        </w:rPr>
        <w:t xml:space="preserve"> Naoufal, (2020) "Fernet Symmetric Encryption method to gather MQTT E2E secure communications for IOT Devices,". </w:t>
      </w:r>
      <w:r w:rsidRPr="00FD6A10">
        <w:rPr>
          <w:sz w:val="24"/>
        </w:rPr>
        <w:t>ResearchGate (pp. 1-20)</w:t>
      </w:r>
      <w:r w:rsidRPr="00FD6A10">
        <w:rPr>
          <w:sz w:val="24"/>
          <w:lang w:val="en-IN"/>
        </w:rPr>
        <w:t>. (</w:t>
      </w:r>
      <w:hyperlink r:id="rId32" w:history="1">
        <w:r w:rsidRPr="00FD6A10">
          <w:rPr>
            <w:color w:val="0000FF" w:themeColor="hyperlink"/>
            <w:sz w:val="24"/>
            <w:u w:val="single"/>
            <w:lang w:val="en-IN"/>
          </w:rPr>
          <w:t>https://www.researchgate.net/publication/349768295</w:t>
        </w:r>
      </w:hyperlink>
      <w:r w:rsidRPr="00FD6A10">
        <w:rPr>
          <w:sz w:val="24"/>
          <w:lang w:val="en-IN"/>
        </w:rPr>
        <w:t>)</w:t>
      </w:r>
    </w:p>
    <w:p w14:paraId="7E28FAA2" w14:textId="77777777" w:rsidR="00FD6A10" w:rsidRPr="00FD6A10" w:rsidRDefault="00FD6A10" w:rsidP="00FD6A10">
      <w:pPr>
        <w:tabs>
          <w:tab w:val="left" w:pos="755"/>
        </w:tabs>
        <w:spacing w:line="360" w:lineRule="auto"/>
        <w:jc w:val="both"/>
        <w:rPr>
          <w:sz w:val="24"/>
          <w:lang w:val="en-IN"/>
        </w:rPr>
      </w:pPr>
    </w:p>
    <w:p w14:paraId="05241576" w14:textId="77777777" w:rsidR="00FD6A10" w:rsidRPr="00FD6A10" w:rsidRDefault="00FD6A10" w:rsidP="00FD6A10">
      <w:pPr>
        <w:tabs>
          <w:tab w:val="left" w:pos="755"/>
        </w:tabs>
        <w:spacing w:line="360" w:lineRule="auto"/>
        <w:jc w:val="both"/>
        <w:rPr>
          <w:sz w:val="24"/>
          <w:lang w:val="en-IN"/>
        </w:rPr>
      </w:pPr>
      <w:r w:rsidRPr="00FD6A10">
        <w:rPr>
          <w:sz w:val="24"/>
          <w:lang w:val="en-IN"/>
        </w:rPr>
        <w:t xml:space="preserve">[3] Aryo P. </w:t>
      </w:r>
      <w:proofErr w:type="spellStart"/>
      <w:r w:rsidRPr="00FD6A10">
        <w:rPr>
          <w:sz w:val="24"/>
          <w:lang w:val="en-IN"/>
        </w:rPr>
        <w:t>Pinanditoa</w:t>
      </w:r>
      <w:proofErr w:type="spellEnd"/>
      <w:r w:rsidRPr="00FD6A10">
        <w:rPr>
          <w:sz w:val="24"/>
          <w:lang w:val="en-IN"/>
        </w:rPr>
        <w:t xml:space="preserve">, Agi Putra </w:t>
      </w:r>
      <w:proofErr w:type="spellStart"/>
      <w:r w:rsidRPr="00FD6A10">
        <w:rPr>
          <w:sz w:val="24"/>
          <w:lang w:val="en-IN"/>
        </w:rPr>
        <w:t>Kharismab</w:t>
      </w:r>
      <w:proofErr w:type="spellEnd"/>
      <w:r w:rsidRPr="00FD6A10">
        <w:rPr>
          <w:sz w:val="24"/>
          <w:lang w:val="en-IN"/>
        </w:rPr>
        <w:t xml:space="preserve">, Eriq Muhammad Adams </w:t>
      </w:r>
      <w:proofErr w:type="spellStart"/>
      <w:r w:rsidRPr="00FD6A10">
        <w:rPr>
          <w:sz w:val="24"/>
          <w:lang w:val="en-IN"/>
        </w:rPr>
        <w:t>Jonemarob</w:t>
      </w:r>
      <w:proofErr w:type="spellEnd"/>
      <w:r w:rsidRPr="00FD6A10">
        <w:rPr>
          <w:sz w:val="24"/>
          <w:lang w:val="en-IN"/>
        </w:rPr>
        <w:t xml:space="preserve">, (2023) "Architectural Design of Representational State Transfer Application Programming Interface </w:t>
      </w:r>
    </w:p>
    <w:p w14:paraId="5458060A" w14:textId="77777777" w:rsidR="00FD6A10" w:rsidRPr="00FD6A10" w:rsidRDefault="00FD6A10" w:rsidP="00FD6A10">
      <w:pPr>
        <w:tabs>
          <w:tab w:val="left" w:pos="755"/>
        </w:tabs>
        <w:spacing w:line="360" w:lineRule="auto"/>
        <w:jc w:val="both"/>
        <w:rPr>
          <w:sz w:val="24"/>
          <w:lang w:val="en-IN"/>
        </w:rPr>
      </w:pPr>
      <w:r w:rsidRPr="00FD6A10">
        <w:rPr>
          <w:sz w:val="24"/>
          <w:lang w:val="en-IN"/>
        </w:rPr>
        <w:t>with Application-Level Base64-Encoding and Zlib Data Compression,".</w:t>
      </w:r>
      <w:r w:rsidRPr="00FD6A10">
        <w:t xml:space="preserve"> </w:t>
      </w:r>
      <w:r w:rsidRPr="00FD6A10">
        <w:rPr>
          <w:sz w:val="24"/>
          <w:lang w:val="en-IN"/>
        </w:rPr>
        <w:t>Journal of Information Technology and Computer Science (pp. 1-18). (</w:t>
      </w:r>
      <w:hyperlink r:id="rId33" w:history="1">
        <w:r w:rsidRPr="00FD6A10">
          <w:rPr>
            <w:color w:val="0000FF" w:themeColor="hyperlink"/>
            <w:sz w:val="24"/>
            <w:u w:val="single"/>
            <w:lang w:val="en-IN"/>
          </w:rPr>
          <w:t>https://doi.org/10.25126/jitecs.202383619</w:t>
        </w:r>
      </w:hyperlink>
      <w:r w:rsidRPr="00FD6A10">
        <w:rPr>
          <w:sz w:val="24"/>
          <w:lang w:val="en-IN"/>
        </w:rPr>
        <w:t>)</w:t>
      </w:r>
    </w:p>
    <w:p w14:paraId="4FEC93FC" w14:textId="77777777" w:rsidR="00FD6A10" w:rsidRPr="00FD6A10" w:rsidRDefault="00FD6A10" w:rsidP="00FD6A10">
      <w:pPr>
        <w:tabs>
          <w:tab w:val="left" w:pos="755"/>
        </w:tabs>
        <w:spacing w:line="360" w:lineRule="auto"/>
        <w:jc w:val="both"/>
        <w:rPr>
          <w:sz w:val="24"/>
          <w:lang w:val="en-IN"/>
        </w:rPr>
      </w:pPr>
    </w:p>
    <w:p w14:paraId="41F60908" w14:textId="77777777" w:rsidR="00FD6A10" w:rsidRPr="00FD6A10" w:rsidRDefault="00FD6A10" w:rsidP="00FD6A10">
      <w:pPr>
        <w:tabs>
          <w:tab w:val="left" w:pos="755"/>
        </w:tabs>
        <w:spacing w:line="360" w:lineRule="auto"/>
        <w:jc w:val="both"/>
        <w:rPr>
          <w:sz w:val="24"/>
          <w:lang w:val="en-IN"/>
        </w:rPr>
      </w:pPr>
      <w:r w:rsidRPr="00FD6A10">
        <w:rPr>
          <w:sz w:val="24"/>
          <w:lang w:val="en-IN"/>
        </w:rPr>
        <w:t xml:space="preserve">[4] Joshua Calvin Kurniawan, Adhitya </w:t>
      </w:r>
      <w:proofErr w:type="spellStart"/>
      <w:r w:rsidRPr="00FD6A10">
        <w:rPr>
          <w:sz w:val="24"/>
          <w:lang w:val="en-IN"/>
        </w:rPr>
        <w:t>Nugraha</w:t>
      </w:r>
      <w:proofErr w:type="spellEnd"/>
      <w:r w:rsidRPr="00FD6A10">
        <w:rPr>
          <w:sz w:val="24"/>
          <w:lang w:val="en-IN"/>
        </w:rPr>
        <w:t xml:space="preserve">, Ariel Immanuel </w:t>
      </w:r>
      <w:proofErr w:type="spellStart"/>
      <w:r w:rsidRPr="00FD6A10">
        <w:rPr>
          <w:sz w:val="24"/>
          <w:lang w:val="en-IN"/>
        </w:rPr>
        <w:t>Prayogo</w:t>
      </w:r>
      <w:proofErr w:type="spellEnd"/>
      <w:r w:rsidRPr="00FD6A10">
        <w:rPr>
          <w:sz w:val="24"/>
          <w:lang w:val="en-IN"/>
        </w:rPr>
        <w:t xml:space="preserve">, The Fandy </w:t>
      </w:r>
      <w:proofErr w:type="spellStart"/>
      <w:r w:rsidRPr="00FD6A10">
        <w:rPr>
          <w:sz w:val="24"/>
          <w:lang w:val="en-IN"/>
        </w:rPr>
        <w:t>Novanto</w:t>
      </w:r>
      <w:proofErr w:type="spellEnd"/>
      <w:r w:rsidRPr="00FD6A10">
        <w:rPr>
          <w:sz w:val="24"/>
          <w:lang w:val="en-IN"/>
        </w:rPr>
        <w:t xml:space="preserve">, (2024) "Improving Data Embedding Capacity in LSB Steganography Utilizing LSB2 and Zlib Compression", </w:t>
      </w:r>
      <w:proofErr w:type="spellStart"/>
      <w:r w:rsidRPr="00FD6A10">
        <w:rPr>
          <w:sz w:val="24"/>
          <w:lang w:val="en-IN"/>
        </w:rPr>
        <w:t>Sinkron</w:t>
      </w:r>
      <w:proofErr w:type="spellEnd"/>
      <w:r w:rsidRPr="00FD6A10">
        <w:rPr>
          <w:sz w:val="24"/>
          <w:lang w:val="en-IN"/>
        </w:rPr>
        <w:t xml:space="preserve">: </w:t>
      </w:r>
      <w:proofErr w:type="spellStart"/>
      <w:r w:rsidRPr="00FD6A10">
        <w:rPr>
          <w:sz w:val="24"/>
          <w:lang w:val="en-IN"/>
        </w:rPr>
        <w:t>Jurnal</w:t>
      </w:r>
      <w:proofErr w:type="spellEnd"/>
      <w:r w:rsidRPr="00FD6A10">
        <w:rPr>
          <w:sz w:val="24"/>
          <w:lang w:val="en-IN"/>
        </w:rPr>
        <w:t xml:space="preserve"> dan </w:t>
      </w:r>
      <w:proofErr w:type="spellStart"/>
      <w:r w:rsidRPr="00FD6A10">
        <w:rPr>
          <w:sz w:val="24"/>
          <w:lang w:val="en-IN"/>
        </w:rPr>
        <w:t>Penelitian</w:t>
      </w:r>
      <w:proofErr w:type="spellEnd"/>
      <w:r w:rsidRPr="00FD6A10">
        <w:rPr>
          <w:sz w:val="24"/>
          <w:lang w:val="en-IN"/>
        </w:rPr>
        <w:t xml:space="preserve"> Teknik </w:t>
      </w:r>
      <w:proofErr w:type="spellStart"/>
      <w:r w:rsidRPr="00FD6A10">
        <w:rPr>
          <w:sz w:val="24"/>
          <w:lang w:val="en-IN"/>
        </w:rPr>
        <w:t>Informatika</w:t>
      </w:r>
      <w:proofErr w:type="spellEnd"/>
      <w:r w:rsidRPr="00FD6A10">
        <w:rPr>
          <w:sz w:val="24"/>
          <w:lang w:val="en-IN"/>
        </w:rPr>
        <w:t xml:space="preserve"> (pp. 1-17).</w:t>
      </w:r>
    </w:p>
    <w:p w14:paraId="16C5539F" w14:textId="77777777" w:rsidR="00FD6A10" w:rsidRPr="00FD6A10" w:rsidRDefault="00FD6A10" w:rsidP="00FD6A10">
      <w:pPr>
        <w:tabs>
          <w:tab w:val="left" w:pos="755"/>
        </w:tabs>
        <w:spacing w:line="360" w:lineRule="auto"/>
        <w:jc w:val="both"/>
        <w:rPr>
          <w:sz w:val="24"/>
          <w:lang w:val="en-IN"/>
        </w:rPr>
      </w:pPr>
      <w:r w:rsidRPr="00FD6A10">
        <w:rPr>
          <w:sz w:val="24"/>
          <w:lang w:val="en-IN"/>
        </w:rPr>
        <w:t>(</w:t>
      </w:r>
      <w:hyperlink r:id="rId34" w:history="1">
        <w:r w:rsidRPr="00FD6A10">
          <w:rPr>
            <w:color w:val="0000FF" w:themeColor="hyperlink"/>
            <w:sz w:val="24"/>
            <w:u w:val="single"/>
            <w:lang w:val="en-IN"/>
          </w:rPr>
          <w:t>http://dx.doi.org/10.33395/sinkron.v9i1.13185</w:t>
        </w:r>
      </w:hyperlink>
      <w:r w:rsidRPr="00FD6A10">
        <w:rPr>
          <w:sz w:val="24"/>
          <w:lang w:val="en-IN"/>
        </w:rPr>
        <w:t>)</w:t>
      </w:r>
    </w:p>
    <w:p w14:paraId="2B25BAD4" w14:textId="77777777" w:rsidR="00FD6A10" w:rsidRPr="00FD6A10" w:rsidRDefault="00FD6A10" w:rsidP="00FD6A10">
      <w:pPr>
        <w:tabs>
          <w:tab w:val="left" w:pos="755"/>
        </w:tabs>
        <w:spacing w:line="360" w:lineRule="auto"/>
        <w:jc w:val="both"/>
        <w:rPr>
          <w:sz w:val="24"/>
          <w:lang w:val="en-IN"/>
        </w:rPr>
      </w:pPr>
    </w:p>
    <w:p w14:paraId="617D161B" w14:textId="77777777" w:rsidR="00FD6A10" w:rsidRPr="00FD6A10" w:rsidRDefault="00FD6A10" w:rsidP="00FD6A10">
      <w:pPr>
        <w:tabs>
          <w:tab w:val="left" w:pos="755"/>
        </w:tabs>
        <w:spacing w:line="360" w:lineRule="auto"/>
        <w:jc w:val="both"/>
        <w:rPr>
          <w:sz w:val="24"/>
          <w:lang w:val="en-IN"/>
        </w:rPr>
      </w:pPr>
      <w:r w:rsidRPr="00FD6A10">
        <w:rPr>
          <w:sz w:val="24"/>
          <w:lang w:val="en-IN"/>
        </w:rPr>
        <w:t>[5] Prof. Shweta Sabnis, Prof. Pavan Mitragotri, (2024) "The Next Frontier of Security: Homomorphic Encryption in Action," International Journal of Research in Advanced Engineering Sciences (pp. 1-14) .(</w:t>
      </w:r>
      <w:hyperlink r:id="rId35" w:history="1">
        <w:r w:rsidRPr="00FD6A10">
          <w:rPr>
            <w:color w:val="0000FF" w:themeColor="hyperlink"/>
            <w:sz w:val="24"/>
            <w:u w:val="single"/>
            <w:lang w:val="en-IN"/>
          </w:rPr>
          <w:t>https://www.ijraset.com/best-journal/the-next-frontier-of-security-homomorphic-encryption-in-action</w:t>
        </w:r>
      </w:hyperlink>
      <w:r w:rsidRPr="00FD6A10">
        <w:rPr>
          <w:sz w:val="24"/>
          <w:lang w:val="en-IN"/>
        </w:rPr>
        <w:t>)</w:t>
      </w:r>
    </w:p>
    <w:p w14:paraId="16C5E167" w14:textId="77777777" w:rsidR="00FD6A10" w:rsidRPr="00FD6A10" w:rsidRDefault="00FD6A10" w:rsidP="00FD6A10">
      <w:pPr>
        <w:tabs>
          <w:tab w:val="left" w:pos="755"/>
        </w:tabs>
        <w:spacing w:line="360" w:lineRule="auto"/>
        <w:jc w:val="both"/>
        <w:rPr>
          <w:sz w:val="24"/>
          <w:lang w:val="en-IN"/>
        </w:rPr>
      </w:pPr>
    </w:p>
    <w:p w14:paraId="4064ECDB" w14:textId="77777777" w:rsidR="00FD6A10" w:rsidRPr="00FD6A10" w:rsidRDefault="00FD6A10" w:rsidP="00FD6A10">
      <w:pPr>
        <w:tabs>
          <w:tab w:val="left" w:pos="755"/>
        </w:tabs>
        <w:spacing w:line="360" w:lineRule="auto"/>
        <w:jc w:val="both"/>
        <w:rPr>
          <w:sz w:val="24"/>
          <w:lang w:val="en-IN"/>
        </w:rPr>
      </w:pPr>
      <w:r w:rsidRPr="00FD6A10">
        <w:rPr>
          <w:sz w:val="24"/>
          <w:lang w:val="en-IN"/>
        </w:rPr>
        <w:t xml:space="preserve">[6] Bharati A. Patil, Prajakta R. Toke, Sharyu S. </w:t>
      </w:r>
      <w:proofErr w:type="spellStart"/>
      <w:r w:rsidRPr="00FD6A10">
        <w:rPr>
          <w:sz w:val="24"/>
          <w:lang w:val="en-IN"/>
        </w:rPr>
        <w:t>Naiknavare</w:t>
      </w:r>
      <w:proofErr w:type="spellEnd"/>
      <w:r w:rsidRPr="00FD6A10">
        <w:rPr>
          <w:sz w:val="24"/>
          <w:lang w:val="en-IN"/>
        </w:rPr>
        <w:t>, (2024) "Research on Various Cryptography Techniques," Computer Science &amp; Engineering: An International Journal (pp. 1-16). (</w:t>
      </w:r>
      <w:r w:rsidRPr="00FD6A10">
        <w:t xml:space="preserve"> </w:t>
      </w:r>
      <w:hyperlink r:id="rId36" w:history="1">
        <w:r w:rsidRPr="00FD6A10">
          <w:rPr>
            <w:color w:val="0000FF" w:themeColor="hyperlink"/>
            <w:sz w:val="24"/>
            <w:u w:val="single"/>
            <w:lang w:val="en-IN"/>
          </w:rPr>
          <w:t>http://dx.doi.org/10.32628/CSEIT2410290</w:t>
        </w:r>
      </w:hyperlink>
      <w:r w:rsidRPr="00FD6A10">
        <w:rPr>
          <w:sz w:val="24"/>
          <w:lang w:val="en-IN"/>
        </w:rPr>
        <w:t>)</w:t>
      </w:r>
    </w:p>
    <w:p w14:paraId="7ADF6F7D" w14:textId="77777777" w:rsidR="00FD6A10" w:rsidRPr="00FD6A10" w:rsidRDefault="00FD6A10" w:rsidP="00FD6A10">
      <w:pPr>
        <w:tabs>
          <w:tab w:val="left" w:pos="755"/>
        </w:tabs>
        <w:spacing w:line="360" w:lineRule="auto"/>
        <w:jc w:val="both"/>
        <w:rPr>
          <w:sz w:val="24"/>
          <w:lang w:val="en-IN"/>
        </w:rPr>
      </w:pPr>
    </w:p>
    <w:p w14:paraId="68C4F7C2" w14:textId="77777777" w:rsidR="00FD6A10" w:rsidRPr="00FD6A10" w:rsidRDefault="00FD6A10" w:rsidP="00FD6A10">
      <w:pPr>
        <w:tabs>
          <w:tab w:val="left" w:pos="755"/>
        </w:tabs>
        <w:spacing w:line="360" w:lineRule="auto"/>
        <w:jc w:val="both"/>
        <w:rPr>
          <w:sz w:val="24"/>
          <w:lang w:val="en-IN"/>
        </w:rPr>
      </w:pPr>
      <w:r w:rsidRPr="00FD6A10">
        <w:rPr>
          <w:sz w:val="24"/>
          <w:lang w:val="en-IN"/>
        </w:rPr>
        <w:t xml:space="preserve">[7] K. </w:t>
      </w:r>
      <w:proofErr w:type="spellStart"/>
      <w:r w:rsidRPr="00FD6A10">
        <w:rPr>
          <w:sz w:val="24"/>
          <w:lang w:val="en-IN"/>
        </w:rPr>
        <w:t>Obulesh</w:t>
      </w:r>
      <w:proofErr w:type="spellEnd"/>
      <w:r w:rsidRPr="00FD6A10">
        <w:rPr>
          <w:sz w:val="24"/>
          <w:lang w:val="en-IN"/>
        </w:rPr>
        <w:t>, R. Laxmi Prasana, S. Lakshmi Supraja, Sameena Begum, (2024) "A Fernet Based Lightweight Cryptography Adopted Enhancing Certificate Validation through Blockchain Technology," Journal of Software Testing (pp. 1-19). (</w:t>
      </w:r>
      <w:hyperlink r:id="rId37" w:history="1">
        <w:r w:rsidRPr="00FD6A10">
          <w:rPr>
            <w:color w:val="0000FF" w:themeColor="hyperlink"/>
            <w:sz w:val="24"/>
            <w:u w:val="single"/>
            <w:lang w:val="en-IN"/>
          </w:rPr>
          <w:t>https://doi.org/10.46243/jst.2024.v9.i1.pp21-29</w:t>
        </w:r>
      </w:hyperlink>
      <w:r w:rsidRPr="00FD6A10">
        <w:rPr>
          <w:sz w:val="24"/>
          <w:lang w:val="en-IN"/>
        </w:rPr>
        <w:t>)</w:t>
      </w:r>
    </w:p>
    <w:p w14:paraId="6761B64D" w14:textId="77777777" w:rsidR="00FD6A10" w:rsidRPr="00FD6A10" w:rsidRDefault="00FD6A10" w:rsidP="00FD6A10">
      <w:pPr>
        <w:tabs>
          <w:tab w:val="left" w:pos="755"/>
        </w:tabs>
        <w:spacing w:line="360" w:lineRule="auto"/>
        <w:jc w:val="both"/>
        <w:rPr>
          <w:sz w:val="24"/>
          <w:lang w:val="en-IN"/>
        </w:rPr>
      </w:pPr>
    </w:p>
    <w:p w14:paraId="2A9B863C" w14:textId="77777777" w:rsidR="00FD6A10" w:rsidRPr="00FD6A10" w:rsidRDefault="00FD6A10" w:rsidP="00FD6A10">
      <w:pPr>
        <w:tabs>
          <w:tab w:val="left" w:pos="755"/>
        </w:tabs>
        <w:spacing w:line="360" w:lineRule="auto"/>
        <w:jc w:val="both"/>
        <w:rPr>
          <w:sz w:val="24"/>
          <w:lang w:val="en-IN"/>
        </w:rPr>
      </w:pPr>
      <w:r w:rsidRPr="00FD6A10">
        <w:rPr>
          <w:sz w:val="24"/>
          <w:lang w:val="en-IN"/>
        </w:rPr>
        <w:t xml:space="preserve">[8] Aishwarya Nawal, Harish Soni, Shweta </w:t>
      </w:r>
      <w:proofErr w:type="spellStart"/>
      <w:r w:rsidRPr="00FD6A10">
        <w:rPr>
          <w:sz w:val="24"/>
          <w:lang w:val="en-IN"/>
        </w:rPr>
        <w:t>Arewar</w:t>
      </w:r>
      <w:proofErr w:type="spellEnd"/>
      <w:r w:rsidRPr="00FD6A10">
        <w:rPr>
          <w:sz w:val="24"/>
          <w:lang w:val="en-IN"/>
        </w:rPr>
        <w:t xml:space="preserve">, Varshita Gangadhara, (2021) "Secure File Storage </w:t>
      </w:r>
      <w:proofErr w:type="gramStart"/>
      <w:r w:rsidRPr="00FD6A10">
        <w:rPr>
          <w:sz w:val="24"/>
          <w:lang w:val="en-IN"/>
        </w:rPr>
        <w:t>On</w:t>
      </w:r>
      <w:proofErr w:type="gramEnd"/>
      <w:r w:rsidRPr="00FD6A10">
        <w:rPr>
          <w:sz w:val="24"/>
          <w:lang w:val="en-IN"/>
        </w:rPr>
        <w:t xml:space="preserve"> Cloud Using Hybrid Cryptography," International Journal of Advanced Research in Computer Science and Technology (pp. 1-15). (</w:t>
      </w:r>
      <w:hyperlink r:id="rId38" w:history="1">
        <w:r w:rsidRPr="00FD6A10">
          <w:rPr>
            <w:color w:val="0000FF" w:themeColor="hyperlink"/>
            <w:sz w:val="24"/>
            <w:u w:val="single"/>
            <w:lang w:val="en-IN"/>
          </w:rPr>
          <w:t>https://doi.org/10.48175/IJARSCT-1101</w:t>
        </w:r>
      </w:hyperlink>
      <w:r w:rsidRPr="00FD6A10">
        <w:rPr>
          <w:sz w:val="24"/>
          <w:lang w:val="en-IN"/>
        </w:rPr>
        <w:t>)</w:t>
      </w:r>
    </w:p>
    <w:p w14:paraId="2B79729B" w14:textId="77777777" w:rsidR="00FD6A10" w:rsidRPr="00FD6A10" w:rsidRDefault="00FD6A10" w:rsidP="00FD6A10">
      <w:pPr>
        <w:tabs>
          <w:tab w:val="left" w:pos="755"/>
        </w:tabs>
        <w:spacing w:line="360" w:lineRule="auto"/>
        <w:jc w:val="both"/>
        <w:rPr>
          <w:sz w:val="24"/>
          <w:lang w:val="en-IN"/>
        </w:rPr>
      </w:pPr>
    </w:p>
    <w:p w14:paraId="6D2E70BC" w14:textId="77777777" w:rsidR="00FD6A10" w:rsidRPr="00FD6A10" w:rsidRDefault="00FD6A10" w:rsidP="00FD6A10">
      <w:pPr>
        <w:tabs>
          <w:tab w:val="left" w:pos="755"/>
        </w:tabs>
        <w:spacing w:line="360" w:lineRule="auto"/>
        <w:jc w:val="both"/>
        <w:rPr>
          <w:sz w:val="24"/>
        </w:rPr>
      </w:pPr>
      <w:r w:rsidRPr="00FD6A10">
        <w:rPr>
          <w:sz w:val="24"/>
        </w:rPr>
        <w:t>[9] Singh, M., &amp; Malik, A. (2024). Multi-hop routing protocol in SDN-Based wireless sensor network. In CRC Press eBooks (pp. 121–141). (</w:t>
      </w:r>
      <w:hyperlink r:id="rId39" w:history="1">
        <w:r w:rsidRPr="00FD6A10">
          <w:rPr>
            <w:color w:val="0000FF" w:themeColor="hyperlink"/>
            <w:sz w:val="24"/>
            <w:u w:val="single"/>
          </w:rPr>
          <w:t>https://doi.org/10.1201/9781003432869-8</w:t>
        </w:r>
      </w:hyperlink>
      <w:r w:rsidRPr="00FD6A10">
        <w:rPr>
          <w:sz w:val="24"/>
        </w:rPr>
        <w:t>)</w:t>
      </w:r>
    </w:p>
    <w:p w14:paraId="29A7C0A1" w14:textId="77777777" w:rsidR="00FD6A10" w:rsidRPr="00FD6A10" w:rsidRDefault="00FD6A10" w:rsidP="00FD6A10">
      <w:pPr>
        <w:tabs>
          <w:tab w:val="left" w:pos="755"/>
        </w:tabs>
        <w:spacing w:line="360" w:lineRule="auto"/>
        <w:jc w:val="both"/>
        <w:rPr>
          <w:sz w:val="24"/>
        </w:rPr>
      </w:pPr>
    </w:p>
    <w:p w14:paraId="23959C5C" w14:textId="77777777" w:rsidR="00FD6A10" w:rsidRPr="00FD6A10" w:rsidRDefault="00FD6A10" w:rsidP="00FD6A10">
      <w:pPr>
        <w:tabs>
          <w:tab w:val="left" w:pos="755"/>
        </w:tabs>
        <w:spacing w:line="360" w:lineRule="auto"/>
        <w:jc w:val="both"/>
        <w:rPr>
          <w:sz w:val="24"/>
        </w:rPr>
      </w:pPr>
      <w:r w:rsidRPr="00FD6A10">
        <w:rPr>
          <w:sz w:val="24"/>
        </w:rPr>
        <w:t>[10] Singh, M., Gupta, M., Sharma, A., Jain, P., &amp; Aggarwal, P. (2023). Role of deep learning in the healthcare industry: Limitations, challenges, and future scope. In BENTHAM SCIENCE PUBLISHERS eBooks (pp. 1– 22). (</w:t>
      </w:r>
      <w:hyperlink r:id="rId40" w:history="1">
        <w:r w:rsidRPr="00FD6A10">
          <w:rPr>
            <w:color w:val="0000FF" w:themeColor="hyperlink"/>
            <w:sz w:val="24"/>
            <w:u w:val="single"/>
          </w:rPr>
          <w:t>https://doi.org/10.2174/9789815080230123020003</w:t>
        </w:r>
      </w:hyperlink>
      <w:r w:rsidRPr="00FD6A10">
        <w:rPr>
          <w:sz w:val="24"/>
        </w:rPr>
        <w:t>)</w:t>
      </w:r>
    </w:p>
    <w:p w14:paraId="3D9C2DEB" w14:textId="77777777" w:rsidR="00FD6A10" w:rsidRPr="00FD6A10" w:rsidRDefault="00FD6A10" w:rsidP="00FD6A10">
      <w:pPr>
        <w:tabs>
          <w:tab w:val="left" w:pos="755"/>
        </w:tabs>
        <w:spacing w:line="360" w:lineRule="auto"/>
        <w:jc w:val="both"/>
        <w:rPr>
          <w:sz w:val="24"/>
        </w:rPr>
      </w:pPr>
    </w:p>
    <w:p w14:paraId="2B9A6890" w14:textId="77777777" w:rsidR="00FD6A10" w:rsidRPr="00FD6A10" w:rsidRDefault="00FD6A10" w:rsidP="00FD6A10">
      <w:pPr>
        <w:tabs>
          <w:tab w:val="left" w:pos="755"/>
        </w:tabs>
        <w:spacing w:line="360" w:lineRule="auto"/>
        <w:jc w:val="both"/>
        <w:rPr>
          <w:sz w:val="24"/>
        </w:rPr>
      </w:pPr>
      <w:r w:rsidRPr="00FD6A10">
        <w:rPr>
          <w:sz w:val="24"/>
        </w:rPr>
        <w:t>[11] Gupta, M., Singh, M., Sharma, A., Sukhija, N., Aggarwal, P., &amp; Jain, P. (2023). Unification of machine learning and blockchain technology in the healthcare industry. In Institution of Engineering and Technology eBooks (pp. 185–206). (</w:t>
      </w:r>
      <w:hyperlink r:id="rId41" w:history="1">
        <w:r w:rsidRPr="00FD6A10">
          <w:rPr>
            <w:color w:val="0000FF" w:themeColor="hyperlink"/>
            <w:sz w:val="24"/>
            <w:u w:val="single"/>
          </w:rPr>
          <w:t>https://doi.org/10.1049/pbhe041e_ch6</w:t>
        </w:r>
      </w:hyperlink>
      <w:r w:rsidRPr="00FD6A10">
        <w:rPr>
          <w:sz w:val="24"/>
        </w:rPr>
        <w:t>)</w:t>
      </w:r>
    </w:p>
    <w:p w14:paraId="5D121187" w14:textId="77777777" w:rsidR="00BE1669" w:rsidRDefault="00BE1669">
      <w:pPr>
        <w:rPr>
          <w:b/>
          <w:sz w:val="32"/>
          <w:szCs w:val="32"/>
        </w:rPr>
      </w:pPr>
    </w:p>
    <w:sectPr w:rsidR="00BE1669">
      <w:footerReference w:type="default" r:id="rId42"/>
      <w:pgSz w:w="12240" w:h="15840"/>
      <w:pgMar w:top="1440" w:right="1440" w:bottom="1440" w:left="1800" w:header="0" w:footer="9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D03D35" w14:textId="77777777" w:rsidR="00634C57" w:rsidRDefault="00634C57">
      <w:r>
        <w:separator/>
      </w:r>
    </w:p>
  </w:endnote>
  <w:endnote w:type="continuationSeparator" w:id="0">
    <w:p w14:paraId="75512B78" w14:textId="77777777" w:rsidR="00634C57" w:rsidRDefault="0063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6A395" w14:textId="77777777" w:rsidR="00BE1669" w:rsidRDefault="00000000">
    <w:pPr>
      <w:pStyle w:val="Footer"/>
    </w:pPr>
    <w:r>
      <w:rPr>
        <w:noProof/>
      </w:rPr>
      <mc:AlternateContent>
        <mc:Choice Requires="wps">
          <w:drawing>
            <wp:anchor distT="0" distB="0" distL="114300" distR="114300" simplePos="0" relativeHeight="251662336" behindDoc="0" locked="0" layoutInCell="1" allowOverlap="1" wp14:anchorId="3C7F94AA" wp14:editId="0577010C">
              <wp:simplePos x="0" y="0"/>
              <wp:positionH relativeFrom="margin">
                <wp:align>center</wp:align>
              </wp:positionH>
              <wp:positionV relativeFrom="paragraph">
                <wp:posOffset>0</wp:posOffset>
              </wp:positionV>
              <wp:extent cx="1828800" cy="18288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FC37F1" w14:textId="77777777" w:rsidR="00BE1669"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C7F94AA" id="_x0000_t202" coordsize="21600,21600" o:spt="202" path="m,l,21600r21600,l21600,xe">
              <v:stroke joinstyle="miter"/>
              <v:path gradientshapeok="t" o:connecttype="rect"/>
            </v:shapetype>
            <v:shape id="Text Box 70" o:spid="_x0000_s1040"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EFC37F1" w14:textId="77777777" w:rsidR="00BE1669"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26281" w14:textId="77777777" w:rsidR="00BE1669" w:rsidRDefault="00000000">
    <w:pPr>
      <w:pStyle w:val="Footer"/>
    </w:pPr>
    <w:r>
      <w:rPr>
        <w:noProof/>
      </w:rPr>
      <mc:AlternateContent>
        <mc:Choice Requires="wps">
          <w:drawing>
            <wp:anchor distT="0" distB="0" distL="114300" distR="114300" simplePos="0" relativeHeight="251664384" behindDoc="0" locked="0" layoutInCell="1" allowOverlap="1" wp14:anchorId="416FE12E" wp14:editId="7C1E87E9">
              <wp:simplePos x="0" y="0"/>
              <wp:positionH relativeFrom="margin">
                <wp:align>center</wp:align>
              </wp:positionH>
              <wp:positionV relativeFrom="paragraph">
                <wp:posOffset>0</wp:posOffset>
              </wp:positionV>
              <wp:extent cx="1828800" cy="18288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BAACCF" w14:textId="77777777" w:rsidR="00BE1669" w:rsidRDefault="00000000">
                          <w:pPr>
                            <w:pStyle w:val="Footer"/>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16FE12E" id="_x0000_t202" coordsize="21600,21600" o:spt="202" path="m,l,21600r21600,l21600,xe">
              <v:stroke joinstyle="miter"/>
              <v:path gradientshapeok="t" o:connecttype="rect"/>
            </v:shapetype>
            <v:shape id="Text Box 71" o:spid="_x0000_s1041"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38BAACCF" w14:textId="77777777" w:rsidR="00BE1669" w:rsidRDefault="00000000">
                    <w:pPr>
                      <w:pStyle w:val="Footer"/>
                    </w:pPr>
                    <w:r>
                      <w:fldChar w:fldCharType="begin"/>
                    </w:r>
                    <w:r>
                      <w:instrText xml:space="preserve"> PAGE  \* MERGEFORMAT </w:instrText>
                    </w:r>
                    <w:r>
                      <w:fldChar w:fldCharType="separate"/>
                    </w:r>
                    <w:r>
                      <w:t>8</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49B69" w14:textId="77777777" w:rsidR="00BE1669" w:rsidRDefault="00000000">
    <w:pPr>
      <w:pStyle w:val="Footer"/>
    </w:pPr>
    <w:r>
      <w:rPr>
        <w:noProof/>
      </w:rPr>
      <mc:AlternateContent>
        <mc:Choice Requires="wps">
          <w:drawing>
            <wp:anchor distT="0" distB="0" distL="114300" distR="114300" simplePos="0" relativeHeight="251665408" behindDoc="0" locked="0" layoutInCell="1" allowOverlap="1" wp14:anchorId="3A50EC8E" wp14:editId="4D8FE79D">
              <wp:simplePos x="0" y="0"/>
              <wp:positionH relativeFrom="margin">
                <wp:align>center</wp:align>
              </wp:positionH>
              <wp:positionV relativeFrom="paragraph">
                <wp:posOffset>0</wp:posOffset>
              </wp:positionV>
              <wp:extent cx="1828800" cy="18288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A2D775" w14:textId="77777777" w:rsidR="00BE1669" w:rsidRDefault="00000000">
                          <w:pPr>
                            <w:pStyle w:val="Footer"/>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A50EC8E" id="_x0000_t202" coordsize="21600,21600" o:spt="202" path="m,l,21600r21600,l21600,xe">
              <v:stroke joinstyle="miter"/>
              <v:path gradientshapeok="t" o:connecttype="rect"/>
            </v:shapetype>
            <v:shape id="Text Box 72" o:spid="_x0000_s104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2AA2D775" w14:textId="77777777" w:rsidR="00BE1669" w:rsidRDefault="00000000">
                    <w:pPr>
                      <w:pStyle w:val="Footer"/>
                    </w:pPr>
                    <w:r>
                      <w:fldChar w:fldCharType="begin"/>
                    </w:r>
                    <w:r>
                      <w:instrText xml:space="preserve"> PAGE  \* MERGEFORMAT </w:instrText>
                    </w:r>
                    <w:r>
                      <w:fldChar w:fldCharType="separate"/>
                    </w:r>
                    <w:r>
                      <w:t>9</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507EE" w14:textId="77777777" w:rsidR="00BE1669" w:rsidRDefault="00000000">
    <w:pPr>
      <w:pStyle w:val="BodyText"/>
      <w:spacing w:line="14" w:lineRule="auto"/>
      <w:rPr>
        <w:sz w:val="20"/>
      </w:rPr>
    </w:pPr>
    <w:r>
      <w:rPr>
        <w:noProof/>
      </w:rPr>
      <mc:AlternateContent>
        <mc:Choice Requires="wps">
          <w:drawing>
            <wp:anchor distT="0" distB="0" distL="114300" distR="114300" simplePos="0" relativeHeight="251666432" behindDoc="0" locked="0" layoutInCell="1" allowOverlap="1" wp14:anchorId="24B55EAF" wp14:editId="5CFE2196">
              <wp:simplePos x="0" y="0"/>
              <wp:positionH relativeFrom="margin">
                <wp:align>center</wp:align>
              </wp:positionH>
              <wp:positionV relativeFrom="paragraph">
                <wp:posOffset>0</wp:posOffset>
              </wp:positionV>
              <wp:extent cx="1828800" cy="18288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C79E60" w14:textId="77777777" w:rsidR="00BE1669" w:rsidRDefault="00000000">
                          <w:pPr>
                            <w:pStyle w:val="Footer"/>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4B55EAF" id="_x0000_t202" coordsize="21600,21600" o:spt="202" path="m,l,21600r21600,l21600,xe">
              <v:stroke joinstyle="miter"/>
              <v:path gradientshapeok="t" o:connecttype="rect"/>
            </v:shapetype>
            <v:shape id="Text Box 73" o:spid="_x0000_s1043" type="#_x0000_t202" style="position:absolute;margin-left:0;margin-top:0;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l5F/VQQIAAOsEAAAOAAAAAAAA&#10;AAAAAAAAAC4CAABkcnMvZTJvRG9jLnhtbFBLAQItABQABgAIAAAAIQBxqtG51wAAAAUBAAAPAAAA&#10;AAAAAAAAAAAAAJsEAABkcnMvZG93bnJldi54bWxQSwUGAAAAAAQABADzAAAAnwUAAAAA&#10;" filled="f" stroked="f" strokeweight=".5pt">
              <v:textbox style="mso-fit-shape-to-text:t" inset="0,0,0,0">
                <w:txbxContent>
                  <w:p w14:paraId="0EC79E60" w14:textId="77777777" w:rsidR="00BE1669" w:rsidRDefault="00000000">
                    <w:pPr>
                      <w:pStyle w:val="Footer"/>
                    </w:pPr>
                    <w:r>
                      <w:fldChar w:fldCharType="begin"/>
                    </w:r>
                    <w:r>
                      <w:instrText xml:space="preserve"> PAGE  \* MERGEFORMAT </w:instrText>
                    </w:r>
                    <w:r>
                      <w:fldChar w:fldCharType="separate"/>
                    </w:r>
                    <w:r>
                      <w:t>10</w:t>
                    </w:r>
                    <w:r>
                      <w:fldChar w:fldCharType="end"/>
                    </w:r>
                  </w:p>
                </w:txbxContent>
              </v:textbox>
              <w10:wrap anchorx="margin"/>
            </v:shape>
          </w:pict>
        </mc:Fallback>
      </mc:AlternateContent>
    </w:r>
    <w:r>
      <w:rPr>
        <w:noProof/>
      </w:rPr>
      <mc:AlternateContent>
        <mc:Choice Requires="wps">
          <w:drawing>
            <wp:anchor distT="0" distB="0" distL="0" distR="0" simplePos="0" relativeHeight="251661312" behindDoc="1" locked="0" layoutInCell="1" allowOverlap="1" wp14:anchorId="1C5B524F" wp14:editId="767159DE">
              <wp:simplePos x="0" y="0"/>
              <wp:positionH relativeFrom="page">
                <wp:posOffset>2795270</wp:posOffset>
              </wp:positionH>
              <wp:positionV relativeFrom="page">
                <wp:posOffset>9394190</wp:posOffset>
              </wp:positionV>
              <wp:extent cx="1976120" cy="194310"/>
              <wp:effectExtent l="0" t="0" r="0" b="0"/>
              <wp:wrapNone/>
              <wp:docPr id="3" name="Textbox 3"/>
              <wp:cNvGraphicFramePr/>
              <a:graphic xmlns:a="http://schemas.openxmlformats.org/drawingml/2006/main">
                <a:graphicData uri="http://schemas.microsoft.com/office/word/2010/wordprocessingShape">
                  <wps:wsp>
                    <wps:cNvSpPr txBox="1"/>
                    <wps:spPr>
                      <a:xfrm>
                        <a:off x="0" y="0"/>
                        <a:ext cx="1976120" cy="194310"/>
                      </a:xfrm>
                      <a:prstGeom prst="rect">
                        <a:avLst/>
                      </a:prstGeom>
                    </wps:spPr>
                    <wps:txbx>
                      <w:txbxContent>
                        <w:p w14:paraId="55571D36" w14:textId="77777777" w:rsidR="00BE1669" w:rsidRDefault="00BE1669">
                          <w:pPr>
                            <w:spacing w:before="10"/>
                            <w:ind w:left="20"/>
                            <w:rPr>
                              <w:b/>
                              <w:sz w:val="24"/>
                            </w:rPr>
                          </w:pPr>
                        </w:p>
                      </w:txbxContent>
                    </wps:txbx>
                    <wps:bodyPr wrap="square" lIns="0" tIns="0" rIns="0" bIns="0" rtlCol="0">
                      <a:noAutofit/>
                    </wps:bodyPr>
                  </wps:wsp>
                </a:graphicData>
              </a:graphic>
            </wp:anchor>
          </w:drawing>
        </mc:Choice>
        <mc:Fallback>
          <w:pict>
            <v:shape w14:anchorId="1C5B524F" id="Textbox 3" o:spid="_x0000_s1044" type="#_x0000_t202" style="position:absolute;margin-left:220.1pt;margin-top:739.7pt;width:155.6pt;height:15.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" filled="f" stroked="f">
              <v:textbox inset="0,0,0,0">
                <w:txbxContent>
                  <w:p w14:paraId="55571D36" w14:textId="77777777" w:rsidR="00BE1669" w:rsidRDefault="00BE1669">
                    <w:pPr>
                      <w:spacing w:before="10"/>
                      <w:ind w:left="20"/>
                      <w:rPr>
                        <w:b/>
                        <w:sz w:val="24"/>
                      </w:rPr>
                    </w:pP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BD2BB" w14:textId="77777777" w:rsidR="00BE1669" w:rsidRDefault="00000000">
    <w:pPr>
      <w:pStyle w:val="BodyText"/>
      <w:spacing w:line="14" w:lineRule="auto"/>
      <w:rPr>
        <w:sz w:val="2"/>
      </w:rPr>
    </w:pPr>
    <w:r>
      <w:rPr>
        <w:noProof/>
        <w:sz w:val="2"/>
      </w:rPr>
      <mc:AlternateContent>
        <mc:Choice Requires="wps">
          <w:drawing>
            <wp:anchor distT="0" distB="0" distL="114300" distR="114300" simplePos="0" relativeHeight="251663360" behindDoc="0" locked="0" layoutInCell="1" allowOverlap="1" wp14:anchorId="75918A30" wp14:editId="6B6F4D0B">
              <wp:simplePos x="0" y="0"/>
              <wp:positionH relativeFrom="margin">
                <wp:align>center</wp:align>
              </wp:positionH>
              <wp:positionV relativeFrom="paragraph">
                <wp:posOffset>0</wp:posOffset>
              </wp:positionV>
              <wp:extent cx="1828800" cy="18288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5414E7" w14:textId="77777777" w:rsidR="00BE1669" w:rsidRDefault="00000000">
                          <w:pPr>
                            <w:pStyle w:val="Footer"/>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5918A30" id="_x0000_t202" coordsize="21600,21600" o:spt="202" path="m,l,21600r21600,l21600,xe">
              <v:stroke joinstyle="miter"/>
              <v:path gradientshapeok="t" o:connecttype="rect"/>
            </v:shapetype>
            <v:shape id="Text Box 80" o:spid="_x0000_s1045"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2gQQIAAOsEAAAOAAAAZHJzL2Uyb0RvYy54bWysVFGP0zAMfkfiP0R5Z+2G7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V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m/V2gQQIAAOsEAAAOAAAAAAAA&#10;AAAAAAAAAC4CAABkcnMvZTJvRG9jLnhtbFBLAQItABQABgAIAAAAIQBxqtG51wAAAAUBAAAPAAAA&#10;AAAAAAAAAAAAAJsEAABkcnMvZG93bnJldi54bWxQSwUGAAAAAAQABADzAAAAnwUAAAAA&#10;" filled="f" stroked="f" strokeweight=".5pt">
              <v:textbox style="mso-fit-shape-to-text:t" inset="0,0,0,0">
                <w:txbxContent>
                  <w:p w14:paraId="045414E7" w14:textId="77777777" w:rsidR="00BE1669" w:rsidRDefault="00000000">
                    <w:pPr>
                      <w:pStyle w:val="Footer"/>
                    </w:pPr>
                    <w:r>
                      <w:fldChar w:fldCharType="begin"/>
                    </w:r>
                    <w:r>
                      <w:instrText xml:space="preserve"> PAGE  \* MERGEFORMAT </w:instrText>
                    </w:r>
                    <w:r>
                      <w:fldChar w:fldCharType="separate"/>
                    </w:r>
                    <w:r>
                      <w:t>18</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34788" w14:textId="77777777" w:rsidR="00BE1669" w:rsidRDefault="00000000">
    <w:pPr>
      <w:pStyle w:val="BodyText"/>
      <w:spacing w:line="14" w:lineRule="auto"/>
      <w:rPr>
        <w:sz w:val="20"/>
      </w:rPr>
    </w:pPr>
    <w:r>
      <w:rPr>
        <w:noProof/>
        <w:sz w:val="20"/>
      </w:rPr>
      <mc:AlternateContent>
        <mc:Choice Requires="wps">
          <w:drawing>
            <wp:anchor distT="0" distB="0" distL="114300" distR="114300" simplePos="0" relativeHeight="251667456" behindDoc="0" locked="0" layoutInCell="1" allowOverlap="1" wp14:anchorId="27EB97B5" wp14:editId="1427C636">
              <wp:simplePos x="0" y="0"/>
              <wp:positionH relativeFrom="margin">
                <wp:align>center</wp:align>
              </wp:positionH>
              <wp:positionV relativeFrom="paragraph">
                <wp:posOffset>0</wp:posOffset>
              </wp:positionV>
              <wp:extent cx="1828800" cy="182880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1A6C62" w14:textId="77777777" w:rsidR="00BE1669" w:rsidRDefault="00000000">
                          <w:pPr>
                            <w:pStyle w:val="Footer"/>
                          </w:pPr>
                          <w:r>
                            <w:fldChar w:fldCharType="begin"/>
                          </w:r>
                          <w:r>
                            <w:instrText xml:space="preserve"> PAGE  \* MERGEFORMAT </w:instrText>
                          </w:r>
                          <w:r>
                            <w:fldChar w:fldCharType="separate"/>
                          </w:r>
                          <w:r>
                            <w:t>19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7EB97B5" id="_x0000_t202" coordsize="21600,21600" o:spt="202" path="m,l,21600r21600,l21600,xe">
              <v:stroke joinstyle="miter"/>
              <v:path gradientshapeok="t" o:connecttype="rect"/>
            </v:shapetype>
            <v:shape id="Text Box 81" o:spid="_x0000_s1046" type="#_x0000_t202" style="position:absolute;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mR3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OHE29PIA5YVa&#10;7KGf/uDktqY27ETAJ+Fp3Kl1tML4SIc2QHTDVeKsAv/zb/fRnqaQtJy1tD4Ft7TfnJnPlqYzbtog&#10;+EE4DII9NRugHkzpaXAyieTg0Qyi9tB8p71exxikElZSpILjIG6wX2F6F6Rar5MR7ZMTuLN7JyN0&#10;6rlbn5BGKU1Y5KZn4soZbVSa0ev2x5X9/T9Z3d6o1S8A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BncmR3QQIAAOsEAAAOAAAAAAAA&#10;AAAAAAAAAC4CAABkcnMvZTJvRG9jLnhtbFBLAQItABQABgAIAAAAIQBxqtG51wAAAAUBAAAPAAAA&#10;AAAAAAAAAAAAAJsEAABkcnMvZG93bnJldi54bWxQSwUGAAAAAAQABADzAAAAnwUAAAAA&#10;" filled="f" stroked="f" strokeweight=".5pt">
              <v:textbox style="mso-fit-shape-to-text:t" inset="0,0,0,0">
                <w:txbxContent>
                  <w:p w14:paraId="641A6C62" w14:textId="77777777" w:rsidR="00BE1669" w:rsidRDefault="00000000">
                    <w:pPr>
                      <w:pStyle w:val="Footer"/>
                    </w:pPr>
                    <w:r>
                      <w:fldChar w:fldCharType="begin"/>
                    </w:r>
                    <w:r>
                      <w:instrText xml:space="preserve"> PAGE  \* MERGEFORMAT </w:instrText>
                    </w:r>
                    <w:r>
                      <w:fldChar w:fldCharType="separate"/>
                    </w:r>
                    <w:r>
                      <w:t>19</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FC064" w14:textId="77777777" w:rsidR="00BE1669" w:rsidRDefault="00000000">
    <w:pPr>
      <w:pStyle w:val="BodyText"/>
      <w:spacing w:line="14" w:lineRule="auto"/>
      <w:rPr>
        <w:sz w:val="20"/>
      </w:rPr>
    </w:pPr>
    <w:r>
      <w:rPr>
        <w:noProof/>
        <w:sz w:val="20"/>
      </w:rPr>
      <mc:AlternateContent>
        <mc:Choice Requires="wps">
          <w:drawing>
            <wp:anchor distT="0" distB="0" distL="114300" distR="114300" simplePos="0" relativeHeight="251668480" behindDoc="0" locked="0" layoutInCell="1" allowOverlap="1" wp14:anchorId="54EBB5B8" wp14:editId="71A74535">
              <wp:simplePos x="0" y="0"/>
              <wp:positionH relativeFrom="margin">
                <wp:align>center</wp:align>
              </wp:positionH>
              <wp:positionV relativeFrom="paragraph">
                <wp:posOffset>0</wp:posOffset>
              </wp:positionV>
              <wp:extent cx="1828800" cy="18288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904A7B" w14:textId="77777777" w:rsidR="00BE1669" w:rsidRDefault="00000000">
                          <w:pPr>
                            <w:pStyle w:val="Footer"/>
                          </w:pPr>
                          <w:r>
                            <w:fldChar w:fldCharType="begin"/>
                          </w:r>
                          <w:r>
                            <w:instrText xml:space="preserve"> PAGE  \* MERGEFORMAT </w:instrText>
                          </w:r>
                          <w:r>
                            <w:fldChar w:fldCharType="separate"/>
                          </w:r>
                          <w:r>
                            <w:t>24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4EBB5B8" id="_x0000_t202" coordsize="21600,21600" o:spt="202" path="m,l,21600r21600,l21600,xe">
              <v:stroke joinstyle="miter"/>
              <v:path gradientshapeok="t" o:connecttype="rect"/>
            </v:shapetype>
            <v:shape id="Text Box 83" o:spid="_x0000_s1047" type="#_x0000_t202" style="position:absolute;margin-left:0;margin-top:0;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aOMQQIAAOsEAAAOAAAAZHJzL2Uyb0RvYy54bWysVFGP0zAMfkfiP0R5Z+2GO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cnh1FD4MZSjFuyScKLURHB2C9Ks7pMOceLNFFqYzw7C5oFIaWymMpN&#10;SGQdrTSFfYnj1T66qjRtL3EePVJksDg6N7UFn+p9lnb5Y0hZ9/YDA33dkQLsDh0VXvD3Qy8PUF6o&#10;xR766Q9Obmtqw04EfBKexp1aRyuMj3RoA0Q3XCXOKvA//3Yf7WkKSctZS+tTcEv7zZn5Z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An9aOMQQIAAOsEAAAOAAAAAAAA&#10;AAAAAAAAAC4CAABkcnMvZTJvRG9jLnhtbFBLAQItABQABgAIAAAAIQBxqtG51wAAAAUBAAAPAAAA&#10;AAAAAAAAAAAAAJsEAABkcnMvZG93bnJldi54bWxQSwUGAAAAAAQABADzAAAAnwUAAAAA&#10;" filled="f" stroked="f" strokeweight=".5pt">
              <v:textbox style="mso-fit-shape-to-text:t" inset="0,0,0,0">
                <w:txbxContent>
                  <w:p w14:paraId="39904A7B" w14:textId="77777777" w:rsidR="00BE1669" w:rsidRDefault="00000000">
                    <w:pPr>
                      <w:pStyle w:val="Footer"/>
                    </w:pPr>
                    <w:r>
                      <w:fldChar w:fldCharType="begin"/>
                    </w:r>
                    <w:r>
                      <w:instrText xml:space="preserve"> PAGE  \* MERGEFORMAT </w:instrText>
                    </w:r>
                    <w:r>
                      <w:fldChar w:fldCharType="separate"/>
                    </w:r>
                    <w:r>
                      <w:t>24</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ABC54" w14:textId="77777777" w:rsidR="00BE1669" w:rsidRDefault="00000000">
    <w:pPr>
      <w:pStyle w:val="BodyText"/>
      <w:spacing w:line="14" w:lineRule="auto"/>
      <w:rPr>
        <w:sz w:val="20"/>
      </w:rPr>
    </w:pPr>
    <w:r>
      <w:rPr>
        <w:noProof/>
        <w:sz w:val="20"/>
      </w:rPr>
      <mc:AlternateContent>
        <mc:Choice Requires="wps">
          <w:drawing>
            <wp:anchor distT="0" distB="0" distL="114300" distR="114300" simplePos="0" relativeHeight="251669504" behindDoc="0" locked="0" layoutInCell="1" allowOverlap="1" wp14:anchorId="3916FBA3" wp14:editId="41C07FF2">
              <wp:simplePos x="0" y="0"/>
              <wp:positionH relativeFrom="margin">
                <wp:align>center</wp:align>
              </wp:positionH>
              <wp:positionV relativeFrom="paragraph">
                <wp:posOffset>0</wp:posOffset>
              </wp:positionV>
              <wp:extent cx="1828800" cy="182880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F1EA2A" w14:textId="77777777" w:rsidR="00BE1669" w:rsidRDefault="00000000">
                          <w:pPr>
                            <w:pStyle w:val="Footer"/>
                          </w:pPr>
                          <w:r>
                            <w:fldChar w:fldCharType="begin"/>
                          </w:r>
                          <w:r>
                            <w:instrText xml:space="preserve"> PAGE  \* MERGEFORMAT </w:instrText>
                          </w:r>
                          <w:r>
                            <w:fldChar w:fldCharType="separate"/>
                          </w:r>
                          <w:r>
                            <w:t>26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916FBA3" id="_x0000_t202" coordsize="21600,21600" o:spt="202" path="m,l,21600r21600,l21600,xe">
              <v:stroke joinstyle="miter"/>
              <v:path gradientshapeok="t" o:connecttype="rect"/>
            </v:shapetype>
            <v:shape id="Text Box 84" o:spid="_x0000_s1048" type="#_x0000_t202" style="position:absolute;margin-left:0;margin-top:0;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6x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H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AgSJ6xQQIAAOsEAAAOAAAAAAAA&#10;AAAAAAAAAC4CAABkcnMvZTJvRG9jLnhtbFBLAQItABQABgAIAAAAIQBxqtG51wAAAAUBAAAPAAAA&#10;AAAAAAAAAAAAAJsEAABkcnMvZG93bnJldi54bWxQSwUGAAAAAAQABADzAAAAnwUAAAAA&#10;" filled="f" stroked="f" strokeweight=".5pt">
              <v:textbox style="mso-fit-shape-to-text:t" inset="0,0,0,0">
                <w:txbxContent>
                  <w:p w14:paraId="08F1EA2A" w14:textId="77777777" w:rsidR="00BE1669" w:rsidRDefault="00000000">
                    <w:pPr>
                      <w:pStyle w:val="Footer"/>
                    </w:pPr>
                    <w:r>
                      <w:fldChar w:fldCharType="begin"/>
                    </w:r>
                    <w:r>
                      <w:instrText xml:space="preserve"> PAGE  \* MERGEFORMAT </w:instrText>
                    </w:r>
                    <w:r>
                      <w:fldChar w:fldCharType="separate"/>
                    </w:r>
                    <w:r>
                      <w:t>26</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1806B" w14:textId="77777777" w:rsidR="00BE1669" w:rsidRDefault="00000000">
    <w:pPr>
      <w:pStyle w:val="BodyText"/>
      <w:spacing w:line="14" w:lineRule="auto"/>
      <w:rPr>
        <w:sz w:val="20"/>
      </w:rPr>
    </w:pPr>
    <w:r>
      <w:rPr>
        <w:noProof/>
        <w:sz w:val="20"/>
      </w:rPr>
      <mc:AlternateContent>
        <mc:Choice Requires="wps">
          <w:drawing>
            <wp:anchor distT="0" distB="0" distL="114300" distR="114300" simplePos="0" relativeHeight="251671552" behindDoc="0" locked="0" layoutInCell="1" allowOverlap="1" wp14:anchorId="10F937B1" wp14:editId="43DA2D6F">
              <wp:simplePos x="0" y="0"/>
              <wp:positionH relativeFrom="margin">
                <wp:align>center</wp:align>
              </wp:positionH>
              <wp:positionV relativeFrom="paragraph">
                <wp:posOffset>0</wp:posOffset>
              </wp:positionV>
              <wp:extent cx="1828800" cy="1828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4A5D60" w14:textId="77777777" w:rsidR="00BE1669" w:rsidRDefault="00000000">
                          <w:pPr>
                            <w:pStyle w:val="Footer"/>
                          </w:pPr>
                          <w:r>
                            <w:fldChar w:fldCharType="begin"/>
                          </w:r>
                          <w:r>
                            <w:instrText xml:space="preserve"> PAGE  \* MERGEFORMAT </w:instrText>
                          </w:r>
                          <w:r>
                            <w:fldChar w:fldCharType="separate"/>
                          </w:r>
                          <w:r>
                            <w:t>39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0F937B1" id="_x0000_t202" coordsize="21600,21600" o:spt="202" path="m,l,21600r21600,l21600,xe">
              <v:stroke joinstyle="miter"/>
              <v:path gradientshapeok="t" o:connecttype="rect"/>
            </v:shapetype>
            <v:shape id="Text Box 36" o:spid="_x0000_s1049" type="#_x0000_t202" style="position:absolute;margin-left:0;margin-top:0;width:2in;height:2in;z-index:2516715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1lKQQIAAOsEAAAOAAAAZHJzL2Uyb0RvYy54bWysVFGP0zAMfkfiP0R5Z+2GOI1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cnh1FD4MZSjFuyScKLURHB2C9Ks7pMOceLNFFqYzw7C5oFIaWymMpN&#10;SGQdrTSFfYnj1T66qjRtL3EePVJksDg6N7UFn+p9lnb5Y0hZ9/YDA33dkQLsDh0VXvD3Qy8PUF6o&#10;xR766Q9Obmtqw04EfBKexp1aRyuMj3RoA0Q3XCXOKvA//3Yf7WkKSctZS+tTcEv7zZn5Z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Bgz1lKQQIAAOsEAAAOAAAAAAAA&#10;AAAAAAAAAC4CAABkcnMvZTJvRG9jLnhtbFBLAQItABQABgAIAAAAIQBxqtG51wAAAAUBAAAPAAAA&#10;AAAAAAAAAAAAAJsEAABkcnMvZG93bnJldi54bWxQSwUGAAAAAAQABADzAAAAnwUAAAAA&#10;" filled="f" stroked="f" strokeweight=".5pt">
              <v:textbox style="mso-fit-shape-to-text:t" inset="0,0,0,0">
                <w:txbxContent>
                  <w:p w14:paraId="7B4A5D60" w14:textId="77777777" w:rsidR="00BE1669" w:rsidRDefault="00000000">
                    <w:pPr>
                      <w:pStyle w:val="Footer"/>
                    </w:pPr>
                    <w:r>
                      <w:fldChar w:fldCharType="begin"/>
                    </w:r>
                    <w:r>
                      <w:instrText xml:space="preserve"> PAGE  \* MERGEFORMAT </w:instrText>
                    </w:r>
                    <w:r>
                      <w:fldChar w:fldCharType="separate"/>
                    </w:r>
                    <w:r>
                      <w:t>39</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8AE12" w14:textId="77777777" w:rsidR="00634C57" w:rsidRDefault="00634C57">
      <w:r>
        <w:separator/>
      </w:r>
    </w:p>
  </w:footnote>
  <w:footnote w:type="continuationSeparator" w:id="0">
    <w:p w14:paraId="276C8D78" w14:textId="77777777" w:rsidR="00634C57" w:rsidRDefault="00634C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39341B"/>
    <w:multiLevelType w:val="multilevel"/>
    <w:tmpl w:val="9239341B"/>
    <w:lvl w:ilvl="0">
      <w:numFmt w:val="bullet"/>
      <w:lvlText w:val="•"/>
      <w:lvlJc w:val="left"/>
      <w:pPr>
        <w:ind w:left="1399" w:hanging="180"/>
      </w:pPr>
      <w:rPr>
        <w:rFonts w:ascii="Times New Roman" w:eastAsia="Times New Roman" w:hAnsi="Times New Roman" w:cs="Times New Roman" w:hint="default"/>
        <w:b w:val="0"/>
        <w:bCs w:val="0"/>
        <w:i w:val="0"/>
        <w:iCs w:val="0"/>
        <w:spacing w:val="0"/>
        <w:w w:val="95"/>
        <w:sz w:val="21"/>
        <w:szCs w:val="21"/>
        <w:lang w:val="en-US" w:eastAsia="en-US" w:bidi="ar-SA"/>
      </w:rPr>
    </w:lvl>
    <w:lvl w:ilvl="1">
      <w:numFmt w:val="bullet"/>
      <w:lvlText w:val="•"/>
      <w:lvlJc w:val="left"/>
      <w:pPr>
        <w:ind w:left="2310" w:hanging="180"/>
      </w:pPr>
      <w:rPr>
        <w:rFonts w:hint="default"/>
        <w:lang w:val="en-US" w:eastAsia="en-US" w:bidi="ar-SA"/>
      </w:rPr>
    </w:lvl>
    <w:lvl w:ilvl="2">
      <w:numFmt w:val="bullet"/>
      <w:lvlText w:val="•"/>
      <w:lvlJc w:val="left"/>
      <w:pPr>
        <w:ind w:left="3220" w:hanging="180"/>
      </w:pPr>
      <w:rPr>
        <w:rFonts w:hint="default"/>
        <w:lang w:val="en-US" w:eastAsia="en-US" w:bidi="ar-SA"/>
      </w:rPr>
    </w:lvl>
    <w:lvl w:ilvl="3">
      <w:numFmt w:val="bullet"/>
      <w:lvlText w:val="•"/>
      <w:lvlJc w:val="left"/>
      <w:pPr>
        <w:ind w:left="4130" w:hanging="180"/>
      </w:pPr>
      <w:rPr>
        <w:rFonts w:hint="default"/>
        <w:lang w:val="en-US" w:eastAsia="en-US" w:bidi="ar-SA"/>
      </w:rPr>
    </w:lvl>
    <w:lvl w:ilvl="4">
      <w:numFmt w:val="bullet"/>
      <w:lvlText w:val="•"/>
      <w:lvlJc w:val="left"/>
      <w:pPr>
        <w:ind w:left="5040" w:hanging="180"/>
      </w:pPr>
      <w:rPr>
        <w:rFonts w:hint="default"/>
        <w:lang w:val="en-US" w:eastAsia="en-US" w:bidi="ar-SA"/>
      </w:rPr>
    </w:lvl>
    <w:lvl w:ilvl="5">
      <w:numFmt w:val="bullet"/>
      <w:lvlText w:val="•"/>
      <w:lvlJc w:val="left"/>
      <w:pPr>
        <w:ind w:left="5950" w:hanging="180"/>
      </w:pPr>
      <w:rPr>
        <w:rFonts w:hint="default"/>
        <w:lang w:val="en-US" w:eastAsia="en-US" w:bidi="ar-SA"/>
      </w:rPr>
    </w:lvl>
    <w:lvl w:ilvl="6">
      <w:numFmt w:val="bullet"/>
      <w:lvlText w:val="•"/>
      <w:lvlJc w:val="left"/>
      <w:pPr>
        <w:ind w:left="6860" w:hanging="180"/>
      </w:pPr>
      <w:rPr>
        <w:rFonts w:hint="default"/>
        <w:lang w:val="en-US" w:eastAsia="en-US" w:bidi="ar-SA"/>
      </w:rPr>
    </w:lvl>
    <w:lvl w:ilvl="7">
      <w:numFmt w:val="bullet"/>
      <w:lvlText w:val="•"/>
      <w:lvlJc w:val="left"/>
      <w:pPr>
        <w:ind w:left="7770" w:hanging="180"/>
      </w:pPr>
      <w:rPr>
        <w:rFonts w:hint="default"/>
        <w:lang w:val="en-US" w:eastAsia="en-US" w:bidi="ar-SA"/>
      </w:rPr>
    </w:lvl>
    <w:lvl w:ilvl="8">
      <w:numFmt w:val="bullet"/>
      <w:lvlText w:val="•"/>
      <w:lvlJc w:val="left"/>
      <w:pPr>
        <w:ind w:left="8680" w:hanging="180"/>
      </w:pPr>
      <w:rPr>
        <w:rFonts w:hint="default"/>
        <w:lang w:val="en-US" w:eastAsia="en-US" w:bidi="ar-SA"/>
      </w:rPr>
    </w:lvl>
  </w:abstractNum>
  <w:abstractNum w:abstractNumId="1" w15:restartNumberingAfterBreak="0">
    <w:nsid w:val="B5E306ED"/>
    <w:multiLevelType w:val="multilevel"/>
    <w:tmpl w:val="B5E306ED"/>
    <w:lvl w:ilvl="0">
      <w:numFmt w:val="bullet"/>
      <w:lvlText w:val=""/>
      <w:lvlJc w:val="left"/>
      <w:pPr>
        <w:ind w:left="1376"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2198" w:hanging="360"/>
      </w:pPr>
      <w:rPr>
        <w:rFonts w:hint="default"/>
        <w:lang w:val="en-US" w:eastAsia="en-US" w:bidi="ar-SA"/>
      </w:rPr>
    </w:lvl>
    <w:lvl w:ilvl="2">
      <w:numFmt w:val="bullet"/>
      <w:lvlText w:val="•"/>
      <w:lvlJc w:val="left"/>
      <w:pPr>
        <w:ind w:left="3017" w:hanging="360"/>
      </w:pPr>
      <w:rPr>
        <w:rFonts w:hint="default"/>
        <w:lang w:val="en-US" w:eastAsia="en-US" w:bidi="ar-SA"/>
      </w:rPr>
    </w:lvl>
    <w:lvl w:ilvl="3">
      <w:numFmt w:val="bullet"/>
      <w:lvlText w:val="•"/>
      <w:lvlJc w:val="left"/>
      <w:pPr>
        <w:ind w:left="3836" w:hanging="360"/>
      </w:pPr>
      <w:rPr>
        <w:rFonts w:hint="default"/>
        <w:lang w:val="en-US" w:eastAsia="en-US" w:bidi="ar-SA"/>
      </w:rPr>
    </w:lvl>
    <w:lvl w:ilvl="4">
      <w:numFmt w:val="bullet"/>
      <w:lvlText w:val="•"/>
      <w:lvlJc w:val="left"/>
      <w:pPr>
        <w:ind w:left="4655" w:hanging="360"/>
      </w:pPr>
      <w:rPr>
        <w:rFonts w:hint="default"/>
        <w:lang w:val="en-US" w:eastAsia="en-US" w:bidi="ar-SA"/>
      </w:rPr>
    </w:lvl>
    <w:lvl w:ilvl="5">
      <w:numFmt w:val="bullet"/>
      <w:lvlText w:val="•"/>
      <w:lvlJc w:val="left"/>
      <w:pPr>
        <w:ind w:left="5474" w:hanging="360"/>
      </w:pPr>
      <w:rPr>
        <w:rFonts w:hint="default"/>
        <w:lang w:val="en-US" w:eastAsia="en-US" w:bidi="ar-SA"/>
      </w:rPr>
    </w:lvl>
    <w:lvl w:ilvl="6">
      <w:numFmt w:val="bullet"/>
      <w:lvlText w:val="•"/>
      <w:lvlJc w:val="left"/>
      <w:pPr>
        <w:ind w:left="6293" w:hanging="360"/>
      </w:pPr>
      <w:rPr>
        <w:rFonts w:hint="default"/>
        <w:lang w:val="en-US" w:eastAsia="en-US" w:bidi="ar-SA"/>
      </w:rPr>
    </w:lvl>
    <w:lvl w:ilvl="7">
      <w:numFmt w:val="bullet"/>
      <w:lvlText w:val="•"/>
      <w:lvlJc w:val="left"/>
      <w:pPr>
        <w:ind w:left="7112" w:hanging="360"/>
      </w:pPr>
      <w:rPr>
        <w:rFonts w:hint="default"/>
        <w:lang w:val="en-US" w:eastAsia="en-US" w:bidi="ar-SA"/>
      </w:rPr>
    </w:lvl>
    <w:lvl w:ilvl="8">
      <w:numFmt w:val="bullet"/>
      <w:lvlText w:val="•"/>
      <w:lvlJc w:val="left"/>
      <w:pPr>
        <w:ind w:left="7931" w:hanging="360"/>
      </w:pPr>
      <w:rPr>
        <w:rFonts w:hint="default"/>
        <w:lang w:val="en-US" w:eastAsia="en-US" w:bidi="ar-SA"/>
      </w:rPr>
    </w:lvl>
  </w:abstractNum>
  <w:abstractNum w:abstractNumId="2" w15:restartNumberingAfterBreak="0">
    <w:nsid w:val="BF205925"/>
    <w:multiLevelType w:val="multilevel"/>
    <w:tmpl w:val="BF205925"/>
    <w:lvl w:ilvl="0">
      <w:start w:val="3"/>
      <w:numFmt w:val="decimal"/>
      <w:lvlText w:val="%1"/>
      <w:lvlJc w:val="left"/>
      <w:pPr>
        <w:ind w:left="1078" w:hanging="423"/>
      </w:pPr>
      <w:rPr>
        <w:rFonts w:hint="default"/>
        <w:lang w:val="en-US" w:eastAsia="en-US" w:bidi="ar-SA"/>
      </w:rPr>
    </w:lvl>
    <w:lvl w:ilvl="1">
      <w:start w:val="1"/>
      <w:numFmt w:val="decimal"/>
      <w:lvlText w:val="%1.%2"/>
      <w:lvlJc w:val="left"/>
      <w:pPr>
        <w:ind w:left="1078"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634" w:hanging="634"/>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1376"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3427" w:hanging="360"/>
      </w:pPr>
      <w:rPr>
        <w:rFonts w:hint="default"/>
        <w:lang w:val="en-US" w:eastAsia="en-US" w:bidi="ar-SA"/>
      </w:rPr>
    </w:lvl>
    <w:lvl w:ilvl="5">
      <w:numFmt w:val="bullet"/>
      <w:lvlText w:val="•"/>
      <w:lvlJc w:val="left"/>
      <w:pPr>
        <w:ind w:left="4450" w:hanging="360"/>
      </w:pPr>
      <w:rPr>
        <w:rFonts w:hint="default"/>
        <w:lang w:val="en-US" w:eastAsia="en-US" w:bidi="ar-SA"/>
      </w:rPr>
    </w:lvl>
    <w:lvl w:ilvl="6">
      <w:numFmt w:val="bullet"/>
      <w:lvlText w:val="•"/>
      <w:lvlJc w:val="left"/>
      <w:pPr>
        <w:ind w:left="5474" w:hanging="360"/>
      </w:pPr>
      <w:rPr>
        <w:rFonts w:hint="default"/>
        <w:lang w:val="en-US" w:eastAsia="en-US" w:bidi="ar-SA"/>
      </w:rPr>
    </w:lvl>
    <w:lvl w:ilvl="7">
      <w:numFmt w:val="bullet"/>
      <w:lvlText w:val="•"/>
      <w:lvlJc w:val="left"/>
      <w:pPr>
        <w:ind w:left="6498" w:hanging="360"/>
      </w:pPr>
      <w:rPr>
        <w:rFonts w:hint="default"/>
        <w:lang w:val="en-US" w:eastAsia="en-US" w:bidi="ar-SA"/>
      </w:rPr>
    </w:lvl>
    <w:lvl w:ilvl="8">
      <w:numFmt w:val="bullet"/>
      <w:lvlText w:val="•"/>
      <w:lvlJc w:val="left"/>
      <w:pPr>
        <w:ind w:left="7521" w:hanging="360"/>
      </w:pPr>
      <w:rPr>
        <w:rFonts w:hint="default"/>
        <w:lang w:val="en-US" w:eastAsia="en-US" w:bidi="ar-SA"/>
      </w:rPr>
    </w:lvl>
  </w:abstractNum>
  <w:abstractNum w:abstractNumId="3" w15:restartNumberingAfterBreak="0">
    <w:nsid w:val="0053208E"/>
    <w:multiLevelType w:val="multilevel"/>
    <w:tmpl w:val="0053208E"/>
    <w:lvl w:ilvl="0">
      <w:start w:val="1"/>
      <w:numFmt w:val="decimal"/>
      <w:lvlText w:val="%1"/>
      <w:lvlJc w:val="left"/>
      <w:pPr>
        <w:ind w:left="1078" w:hanging="423"/>
      </w:pPr>
      <w:rPr>
        <w:rFonts w:hint="default"/>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1198" w:hanging="543"/>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059" w:hanging="543"/>
      </w:pPr>
      <w:rPr>
        <w:rFonts w:hint="default"/>
        <w:lang w:val="en-US" w:eastAsia="en-US" w:bidi="ar-SA"/>
      </w:rPr>
    </w:lvl>
    <w:lvl w:ilvl="4">
      <w:numFmt w:val="bullet"/>
      <w:lvlText w:val="•"/>
      <w:lvlJc w:val="left"/>
      <w:pPr>
        <w:ind w:left="3989" w:hanging="543"/>
      </w:pPr>
      <w:rPr>
        <w:rFonts w:hint="default"/>
        <w:lang w:val="en-US" w:eastAsia="en-US" w:bidi="ar-SA"/>
      </w:rPr>
    </w:lvl>
    <w:lvl w:ilvl="5">
      <w:numFmt w:val="bullet"/>
      <w:lvlText w:val="•"/>
      <w:lvlJc w:val="left"/>
      <w:pPr>
        <w:ind w:left="4919" w:hanging="543"/>
      </w:pPr>
      <w:rPr>
        <w:rFonts w:hint="default"/>
        <w:lang w:val="en-US" w:eastAsia="en-US" w:bidi="ar-SA"/>
      </w:rPr>
    </w:lvl>
    <w:lvl w:ilvl="6">
      <w:numFmt w:val="bullet"/>
      <w:lvlText w:val="•"/>
      <w:lvlJc w:val="left"/>
      <w:pPr>
        <w:ind w:left="5849" w:hanging="543"/>
      </w:pPr>
      <w:rPr>
        <w:rFonts w:hint="default"/>
        <w:lang w:val="en-US" w:eastAsia="en-US" w:bidi="ar-SA"/>
      </w:rPr>
    </w:lvl>
    <w:lvl w:ilvl="7">
      <w:numFmt w:val="bullet"/>
      <w:lvlText w:val="•"/>
      <w:lvlJc w:val="left"/>
      <w:pPr>
        <w:ind w:left="6779" w:hanging="543"/>
      </w:pPr>
      <w:rPr>
        <w:rFonts w:hint="default"/>
        <w:lang w:val="en-US" w:eastAsia="en-US" w:bidi="ar-SA"/>
      </w:rPr>
    </w:lvl>
    <w:lvl w:ilvl="8">
      <w:numFmt w:val="bullet"/>
      <w:lvlText w:val="•"/>
      <w:lvlJc w:val="left"/>
      <w:pPr>
        <w:ind w:left="7709" w:hanging="543"/>
      </w:pPr>
      <w:rPr>
        <w:rFonts w:hint="default"/>
        <w:lang w:val="en-US" w:eastAsia="en-US" w:bidi="ar-SA"/>
      </w:rPr>
    </w:lvl>
  </w:abstractNum>
  <w:abstractNum w:abstractNumId="4" w15:restartNumberingAfterBreak="0">
    <w:nsid w:val="0248C179"/>
    <w:multiLevelType w:val="multilevel"/>
    <w:tmpl w:val="0248C179"/>
    <w:lvl w:ilvl="0">
      <w:start w:val="5"/>
      <w:numFmt w:val="decimal"/>
      <w:lvlText w:val="%1"/>
      <w:lvlJc w:val="left"/>
      <w:pPr>
        <w:ind w:left="1058" w:hanging="404"/>
      </w:pPr>
      <w:rPr>
        <w:rFonts w:hint="default"/>
        <w:lang w:val="en-US" w:eastAsia="en-US" w:bidi="ar-SA"/>
      </w:rPr>
    </w:lvl>
    <w:lvl w:ilvl="1">
      <w:start w:val="1"/>
      <w:numFmt w:val="decimal"/>
      <w:lvlText w:val="%1.%2"/>
      <w:lvlJc w:val="left"/>
      <w:pPr>
        <w:ind w:left="1058" w:hanging="404"/>
      </w:pPr>
      <w:rPr>
        <w:rFonts w:ascii="Times New Roman" w:eastAsia="Times New Roman" w:hAnsi="Times New Roman" w:cs="Times New Roman" w:hint="default"/>
        <w:b/>
        <w:bCs/>
        <w:i w:val="0"/>
        <w:iCs w:val="0"/>
        <w:spacing w:val="-5"/>
        <w:w w:val="99"/>
        <w:sz w:val="28"/>
        <w:szCs w:val="28"/>
        <w:lang w:val="en-US" w:eastAsia="en-US" w:bidi="ar-SA"/>
      </w:rPr>
    </w:lvl>
    <w:lvl w:ilvl="2">
      <w:start w:val="1"/>
      <w:numFmt w:val="decimal"/>
      <w:lvlText w:val="%1.%2.%3"/>
      <w:lvlJc w:val="left"/>
      <w:pPr>
        <w:ind w:left="1198" w:hanging="543"/>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266" w:hanging="543"/>
      </w:pPr>
      <w:rPr>
        <w:rFonts w:hint="default"/>
        <w:lang w:val="en-US" w:eastAsia="en-US" w:bidi="ar-SA"/>
      </w:rPr>
    </w:lvl>
    <w:lvl w:ilvl="4">
      <w:numFmt w:val="bullet"/>
      <w:lvlText w:val="•"/>
      <w:lvlJc w:val="left"/>
      <w:pPr>
        <w:ind w:left="4300" w:hanging="543"/>
      </w:pPr>
      <w:rPr>
        <w:rFonts w:hint="default"/>
        <w:lang w:val="en-US" w:eastAsia="en-US" w:bidi="ar-SA"/>
      </w:rPr>
    </w:lvl>
    <w:lvl w:ilvl="5">
      <w:numFmt w:val="bullet"/>
      <w:lvlText w:val="•"/>
      <w:lvlJc w:val="left"/>
      <w:pPr>
        <w:ind w:left="5333" w:hanging="543"/>
      </w:pPr>
      <w:rPr>
        <w:rFonts w:hint="default"/>
        <w:lang w:val="en-US" w:eastAsia="en-US" w:bidi="ar-SA"/>
      </w:rPr>
    </w:lvl>
    <w:lvl w:ilvl="6">
      <w:numFmt w:val="bullet"/>
      <w:lvlText w:val="•"/>
      <w:lvlJc w:val="left"/>
      <w:pPr>
        <w:ind w:left="6366" w:hanging="543"/>
      </w:pPr>
      <w:rPr>
        <w:rFonts w:hint="default"/>
        <w:lang w:val="en-US" w:eastAsia="en-US" w:bidi="ar-SA"/>
      </w:rPr>
    </w:lvl>
    <w:lvl w:ilvl="7">
      <w:numFmt w:val="bullet"/>
      <w:lvlText w:val="•"/>
      <w:lvlJc w:val="left"/>
      <w:pPr>
        <w:ind w:left="7400" w:hanging="543"/>
      </w:pPr>
      <w:rPr>
        <w:rFonts w:hint="default"/>
        <w:lang w:val="en-US" w:eastAsia="en-US" w:bidi="ar-SA"/>
      </w:rPr>
    </w:lvl>
    <w:lvl w:ilvl="8">
      <w:numFmt w:val="bullet"/>
      <w:lvlText w:val="•"/>
      <w:lvlJc w:val="left"/>
      <w:pPr>
        <w:ind w:left="8433" w:hanging="543"/>
      </w:pPr>
      <w:rPr>
        <w:rFonts w:hint="default"/>
        <w:lang w:val="en-US" w:eastAsia="en-US" w:bidi="ar-SA"/>
      </w:rPr>
    </w:lvl>
  </w:abstractNum>
  <w:abstractNum w:abstractNumId="5" w15:restartNumberingAfterBreak="0">
    <w:nsid w:val="03D62ECE"/>
    <w:multiLevelType w:val="multilevel"/>
    <w:tmpl w:val="03D62ECE"/>
    <w:lvl w:ilvl="0">
      <w:start w:val="4"/>
      <w:numFmt w:val="decimal"/>
      <w:lvlText w:val="%1"/>
      <w:lvlJc w:val="left"/>
      <w:pPr>
        <w:ind w:left="1197" w:hanging="542"/>
      </w:pPr>
      <w:rPr>
        <w:rFonts w:hint="default"/>
        <w:lang w:val="en-US" w:eastAsia="en-US" w:bidi="ar-SA"/>
      </w:rPr>
    </w:lvl>
    <w:lvl w:ilvl="1">
      <w:start w:val="1"/>
      <w:numFmt w:val="decimal"/>
      <w:lvlText w:val="%1.%2"/>
      <w:lvlJc w:val="left"/>
      <w:pPr>
        <w:ind w:left="1197" w:hanging="542"/>
      </w:pPr>
      <w:rPr>
        <w:rFonts w:hint="default"/>
        <w:lang w:val="en-US" w:eastAsia="en-US" w:bidi="ar-SA"/>
      </w:rPr>
    </w:lvl>
    <w:lvl w:ilvl="2">
      <w:start w:val="1"/>
      <w:numFmt w:val="decimal"/>
      <w:lvlText w:val="%1.%2.%3"/>
      <w:lvlJc w:val="left"/>
      <w:pPr>
        <w:ind w:left="1197" w:hanging="542"/>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990" w:hanging="542"/>
      </w:pPr>
      <w:rPr>
        <w:rFonts w:hint="default"/>
        <w:lang w:val="en-US" w:eastAsia="en-US" w:bidi="ar-SA"/>
      </w:rPr>
    </w:lvl>
    <w:lvl w:ilvl="4">
      <w:numFmt w:val="bullet"/>
      <w:lvlText w:val="•"/>
      <w:lvlJc w:val="left"/>
      <w:pPr>
        <w:ind w:left="4920" w:hanging="542"/>
      </w:pPr>
      <w:rPr>
        <w:rFonts w:hint="default"/>
        <w:lang w:val="en-US" w:eastAsia="en-US" w:bidi="ar-SA"/>
      </w:rPr>
    </w:lvl>
    <w:lvl w:ilvl="5">
      <w:numFmt w:val="bullet"/>
      <w:lvlText w:val="•"/>
      <w:lvlJc w:val="left"/>
      <w:pPr>
        <w:ind w:left="5850" w:hanging="542"/>
      </w:pPr>
      <w:rPr>
        <w:rFonts w:hint="default"/>
        <w:lang w:val="en-US" w:eastAsia="en-US" w:bidi="ar-SA"/>
      </w:rPr>
    </w:lvl>
    <w:lvl w:ilvl="6">
      <w:numFmt w:val="bullet"/>
      <w:lvlText w:val="•"/>
      <w:lvlJc w:val="left"/>
      <w:pPr>
        <w:ind w:left="6780" w:hanging="542"/>
      </w:pPr>
      <w:rPr>
        <w:rFonts w:hint="default"/>
        <w:lang w:val="en-US" w:eastAsia="en-US" w:bidi="ar-SA"/>
      </w:rPr>
    </w:lvl>
    <w:lvl w:ilvl="7">
      <w:numFmt w:val="bullet"/>
      <w:lvlText w:val="•"/>
      <w:lvlJc w:val="left"/>
      <w:pPr>
        <w:ind w:left="7710" w:hanging="542"/>
      </w:pPr>
      <w:rPr>
        <w:rFonts w:hint="default"/>
        <w:lang w:val="en-US" w:eastAsia="en-US" w:bidi="ar-SA"/>
      </w:rPr>
    </w:lvl>
    <w:lvl w:ilvl="8">
      <w:numFmt w:val="bullet"/>
      <w:lvlText w:val="•"/>
      <w:lvlJc w:val="left"/>
      <w:pPr>
        <w:ind w:left="8640" w:hanging="542"/>
      </w:pPr>
      <w:rPr>
        <w:rFonts w:hint="default"/>
        <w:lang w:val="en-US" w:eastAsia="en-US" w:bidi="ar-SA"/>
      </w:rPr>
    </w:lvl>
  </w:abstractNum>
  <w:abstractNum w:abstractNumId="6" w15:restartNumberingAfterBreak="0">
    <w:nsid w:val="25B654F3"/>
    <w:multiLevelType w:val="multilevel"/>
    <w:tmpl w:val="25B654F3"/>
    <w:lvl w:ilvl="0">
      <w:start w:val="4"/>
      <w:numFmt w:val="decimal"/>
      <w:lvlText w:val="%1"/>
      <w:lvlJc w:val="left"/>
      <w:pPr>
        <w:ind w:left="1077" w:hanging="423"/>
      </w:pPr>
      <w:rPr>
        <w:rFonts w:hint="default"/>
        <w:lang w:val="en-US" w:eastAsia="en-US" w:bidi="ar-SA"/>
      </w:rPr>
    </w:lvl>
    <w:lvl w:ilvl="1">
      <w:start w:val="2"/>
      <w:numFmt w:val="decimal"/>
      <w:lvlText w:val="%1.%2"/>
      <w:lvlJc w:val="left"/>
      <w:pPr>
        <w:ind w:left="1077"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1188" w:hanging="533"/>
      </w:pPr>
      <w:rPr>
        <w:rFonts w:ascii="Times New Roman" w:eastAsia="Times New Roman" w:hAnsi="Times New Roman" w:cs="Times New Roman" w:hint="default"/>
        <w:b/>
        <w:bCs/>
        <w:i w:val="0"/>
        <w:iCs w:val="0"/>
        <w:spacing w:val="-5"/>
        <w:w w:val="100"/>
        <w:sz w:val="24"/>
        <w:szCs w:val="24"/>
        <w:lang w:val="en-US" w:eastAsia="en-US" w:bidi="ar-SA"/>
      </w:rPr>
    </w:lvl>
    <w:lvl w:ilvl="3">
      <w:numFmt w:val="bullet"/>
      <w:lvlText w:val=""/>
      <w:lvlJc w:val="left"/>
      <w:pPr>
        <w:ind w:left="1376"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682" w:hanging="360"/>
      </w:pPr>
      <w:rPr>
        <w:rFonts w:hint="default"/>
        <w:lang w:val="en-US" w:eastAsia="en-US" w:bidi="ar-SA"/>
      </w:rPr>
    </w:lvl>
    <w:lvl w:ilvl="5">
      <w:numFmt w:val="bullet"/>
      <w:lvlText w:val="•"/>
      <w:lvlJc w:val="left"/>
      <w:pPr>
        <w:ind w:left="3985" w:hanging="360"/>
      </w:pPr>
      <w:rPr>
        <w:rFonts w:hint="default"/>
        <w:lang w:val="en-US" w:eastAsia="en-US" w:bidi="ar-SA"/>
      </w:rPr>
    </w:lvl>
    <w:lvl w:ilvl="6">
      <w:numFmt w:val="bullet"/>
      <w:lvlText w:val="•"/>
      <w:lvlJc w:val="left"/>
      <w:pPr>
        <w:ind w:left="5288" w:hanging="360"/>
      </w:pPr>
      <w:rPr>
        <w:rFonts w:hint="default"/>
        <w:lang w:val="en-US" w:eastAsia="en-US" w:bidi="ar-SA"/>
      </w:rPr>
    </w:lvl>
    <w:lvl w:ilvl="7">
      <w:numFmt w:val="bullet"/>
      <w:lvlText w:val="•"/>
      <w:lvlJc w:val="left"/>
      <w:pPr>
        <w:ind w:left="6591" w:hanging="360"/>
      </w:pPr>
      <w:rPr>
        <w:rFonts w:hint="default"/>
        <w:lang w:val="en-US" w:eastAsia="en-US" w:bidi="ar-SA"/>
      </w:rPr>
    </w:lvl>
    <w:lvl w:ilvl="8">
      <w:numFmt w:val="bullet"/>
      <w:lvlText w:val="•"/>
      <w:lvlJc w:val="left"/>
      <w:pPr>
        <w:ind w:left="7894" w:hanging="360"/>
      </w:pPr>
      <w:rPr>
        <w:rFonts w:hint="default"/>
        <w:lang w:val="en-US" w:eastAsia="en-US" w:bidi="ar-SA"/>
      </w:rPr>
    </w:lvl>
  </w:abstractNum>
  <w:abstractNum w:abstractNumId="7" w15:restartNumberingAfterBreak="0">
    <w:nsid w:val="59ADCABA"/>
    <w:multiLevelType w:val="multilevel"/>
    <w:tmpl w:val="59ADCABA"/>
    <w:lvl w:ilvl="0">
      <w:start w:val="2"/>
      <w:numFmt w:val="decimal"/>
      <w:lvlText w:val="%1"/>
      <w:lvlJc w:val="left"/>
      <w:pPr>
        <w:ind w:left="656" w:hanging="495"/>
      </w:pPr>
      <w:rPr>
        <w:rFonts w:hint="default"/>
        <w:lang w:val="en-US" w:eastAsia="en-US" w:bidi="ar-SA"/>
      </w:rPr>
    </w:lvl>
    <w:lvl w:ilvl="1">
      <w:start w:val="1"/>
      <w:numFmt w:val="decimal"/>
      <w:lvlText w:val="%1.%2."/>
      <w:lvlJc w:val="left"/>
      <w:pPr>
        <w:ind w:left="656" w:hanging="495"/>
      </w:pPr>
      <w:rPr>
        <w:rFonts w:ascii="Times New Roman" w:eastAsia="Times New Roman" w:hAnsi="Times New Roman" w:cs="Times New Roman" w:hint="default"/>
        <w:b/>
        <w:bCs/>
        <w:i w:val="0"/>
        <w:iCs w:val="0"/>
        <w:spacing w:val="-2"/>
        <w:w w:val="91"/>
        <w:sz w:val="28"/>
        <w:szCs w:val="28"/>
        <w:lang w:val="en-US" w:eastAsia="en-US" w:bidi="ar-SA"/>
      </w:rPr>
    </w:lvl>
    <w:lvl w:ilvl="2">
      <w:numFmt w:val="bullet"/>
      <w:lvlText w:val="•"/>
      <w:lvlJc w:val="left"/>
      <w:pPr>
        <w:ind w:left="656" w:hanging="419"/>
      </w:pPr>
      <w:rPr>
        <w:rFonts w:ascii="Times New Roman" w:eastAsia="Times New Roman" w:hAnsi="Times New Roman" w:cs="Times New Roman" w:hint="default"/>
        <w:spacing w:val="0"/>
        <w:w w:val="137"/>
        <w:lang w:val="en-US" w:eastAsia="en-US" w:bidi="ar-SA"/>
      </w:rPr>
    </w:lvl>
    <w:lvl w:ilvl="3">
      <w:numFmt w:val="bullet"/>
      <w:lvlText w:val="•"/>
      <w:lvlJc w:val="left"/>
      <w:pPr>
        <w:ind w:left="3332" w:hanging="419"/>
      </w:pPr>
      <w:rPr>
        <w:rFonts w:hint="default"/>
        <w:lang w:val="en-US" w:eastAsia="en-US" w:bidi="ar-SA"/>
      </w:rPr>
    </w:lvl>
    <w:lvl w:ilvl="4">
      <w:numFmt w:val="bullet"/>
      <w:lvlText w:val="•"/>
      <w:lvlJc w:val="left"/>
      <w:pPr>
        <w:ind w:left="4223" w:hanging="419"/>
      </w:pPr>
      <w:rPr>
        <w:rFonts w:hint="default"/>
        <w:lang w:val="en-US" w:eastAsia="en-US" w:bidi="ar-SA"/>
      </w:rPr>
    </w:lvl>
    <w:lvl w:ilvl="5">
      <w:numFmt w:val="bullet"/>
      <w:lvlText w:val="•"/>
      <w:lvlJc w:val="left"/>
      <w:pPr>
        <w:ind w:left="5114" w:hanging="419"/>
      </w:pPr>
      <w:rPr>
        <w:rFonts w:hint="default"/>
        <w:lang w:val="en-US" w:eastAsia="en-US" w:bidi="ar-SA"/>
      </w:rPr>
    </w:lvl>
    <w:lvl w:ilvl="6">
      <w:numFmt w:val="bullet"/>
      <w:lvlText w:val="•"/>
      <w:lvlJc w:val="left"/>
      <w:pPr>
        <w:ind w:left="6005" w:hanging="419"/>
      </w:pPr>
      <w:rPr>
        <w:rFonts w:hint="default"/>
        <w:lang w:val="en-US" w:eastAsia="en-US" w:bidi="ar-SA"/>
      </w:rPr>
    </w:lvl>
    <w:lvl w:ilvl="7">
      <w:numFmt w:val="bullet"/>
      <w:lvlText w:val="•"/>
      <w:lvlJc w:val="left"/>
      <w:pPr>
        <w:ind w:left="6896" w:hanging="419"/>
      </w:pPr>
      <w:rPr>
        <w:rFonts w:hint="default"/>
        <w:lang w:val="en-US" w:eastAsia="en-US" w:bidi="ar-SA"/>
      </w:rPr>
    </w:lvl>
    <w:lvl w:ilvl="8">
      <w:numFmt w:val="bullet"/>
      <w:lvlText w:val="•"/>
      <w:lvlJc w:val="left"/>
      <w:pPr>
        <w:ind w:left="7787" w:hanging="419"/>
      </w:pPr>
      <w:rPr>
        <w:rFonts w:hint="default"/>
        <w:lang w:val="en-US" w:eastAsia="en-US" w:bidi="ar-SA"/>
      </w:rPr>
    </w:lvl>
  </w:abstractNum>
  <w:num w:numId="1" w16cid:durableId="539779635">
    <w:abstractNumId w:val="3"/>
  </w:num>
  <w:num w:numId="2" w16cid:durableId="25838510">
    <w:abstractNumId w:val="7"/>
  </w:num>
  <w:num w:numId="3" w16cid:durableId="896664773">
    <w:abstractNumId w:val="2"/>
  </w:num>
  <w:num w:numId="4" w16cid:durableId="561212015">
    <w:abstractNumId w:val="1"/>
  </w:num>
  <w:num w:numId="5" w16cid:durableId="595097543">
    <w:abstractNumId w:val="5"/>
  </w:num>
  <w:num w:numId="6" w16cid:durableId="196505333">
    <w:abstractNumId w:val="6"/>
  </w:num>
  <w:num w:numId="7" w16cid:durableId="1758598827">
    <w:abstractNumId w:val="4"/>
  </w:num>
  <w:num w:numId="8" w16cid:durableId="976641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658"/>
    <w:rsid w:val="00006D7B"/>
    <w:rsid w:val="000231ED"/>
    <w:rsid w:val="00086BB0"/>
    <w:rsid w:val="000C23D1"/>
    <w:rsid w:val="000E0E08"/>
    <w:rsid w:val="000E72D8"/>
    <w:rsid w:val="00121C5B"/>
    <w:rsid w:val="00147FD7"/>
    <w:rsid w:val="00166DEE"/>
    <w:rsid w:val="001A17BD"/>
    <w:rsid w:val="001A3D04"/>
    <w:rsid w:val="001A7F65"/>
    <w:rsid w:val="001E2C05"/>
    <w:rsid w:val="00200316"/>
    <w:rsid w:val="002131E7"/>
    <w:rsid w:val="00216046"/>
    <w:rsid w:val="00224204"/>
    <w:rsid w:val="0023301A"/>
    <w:rsid w:val="00234C9F"/>
    <w:rsid w:val="00240AB7"/>
    <w:rsid w:val="00262754"/>
    <w:rsid w:val="00290704"/>
    <w:rsid w:val="002A26DB"/>
    <w:rsid w:val="002B1439"/>
    <w:rsid w:val="002C218C"/>
    <w:rsid w:val="00316D41"/>
    <w:rsid w:val="003B37C1"/>
    <w:rsid w:val="003B67CE"/>
    <w:rsid w:val="003C7B13"/>
    <w:rsid w:val="003D3E5C"/>
    <w:rsid w:val="0042725D"/>
    <w:rsid w:val="004321B1"/>
    <w:rsid w:val="00445DB6"/>
    <w:rsid w:val="00460C94"/>
    <w:rsid w:val="004636E6"/>
    <w:rsid w:val="00467EF5"/>
    <w:rsid w:val="004909C0"/>
    <w:rsid w:val="00496DDC"/>
    <w:rsid w:val="004A5CA9"/>
    <w:rsid w:val="004B48D8"/>
    <w:rsid w:val="004B7603"/>
    <w:rsid w:val="004C33AD"/>
    <w:rsid w:val="004E5801"/>
    <w:rsid w:val="00502B5D"/>
    <w:rsid w:val="005053AE"/>
    <w:rsid w:val="0051098C"/>
    <w:rsid w:val="00517395"/>
    <w:rsid w:val="00574993"/>
    <w:rsid w:val="005B24F8"/>
    <w:rsid w:val="005B6461"/>
    <w:rsid w:val="005C5FC4"/>
    <w:rsid w:val="005D6539"/>
    <w:rsid w:val="005E5B9E"/>
    <w:rsid w:val="006019E8"/>
    <w:rsid w:val="00607521"/>
    <w:rsid w:val="00610254"/>
    <w:rsid w:val="00616E51"/>
    <w:rsid w:val="006237EA"/>
    <w:rsid w:val="00634C57"/>
    <w:rsid w:val="006437E0"/>
    <w:rsid w:val="00655917"/>
    <w:rsid w:val="00686062"/>
    <w:rsid w:val="006919C3"/>
    <w:rsid w:val="00694AFD"/>
    <w:rsid w:val="00697E3B"/>
    <w:rsid w:val="006A6805"/>
    <w:rsid w:val="006D76D4"/>
    <w:rsid w:val="006D77CD"/>
    <w:rsid w:val="006F0F01"/>
    <w:rsid w:val="0070388E"/>
    <w:rsid w:val="007165AC"/>
    <w:rsid w:val="00722239"/>
    <w:rsid w:val="00730B72"/>
    <w:rsid w:val="00740A07"/>
    <w:rsid w:val="00746BC3"/>
    <w:rsid w:val="00763DC0"/>
    <w:rsid w:val="0078603A"/>
    <w:rsid w:val="007900E3"/>
    <w:rsid w:val="007948DE"/>
    <w:rsid w:val="007E0B0D"/>
    <w:rsid w:val="007E6694"/>
    <w:rsid w:val="008028D1"/>
    <w:rsid w:val="008108F6"/>
    <w:rsid w:val="00827EA3"/>
    <w:rsid w:val="00844CEB"/>
    <w:rsid w:val="00845CD0"/>
    <w:rsid w:val="00851904"/>
    <w:rsid w:val="00853A8A"/>
    <w:rsid w:val="0085798B"/>
    <w:rsid w:val="00873C3A"/>
    <w:rsid w:val="0088259B"/>
    <w:rsid w:val="00896AD6"/>
    <w:rsid w:val="008A0D98"/>
    <w:rsid w:val="008A7A9E"/>
    <w:rsid w:val="008D5161"/>
    <w:rsid w:val="008E27A4"/>
    <w:rsid w:val="00915CE3"/>
    <w:rsid w:val="00982EA8"/>
    <w:rsid w:val="009C7052"/>
    <w:rsid w:val="009D3D35"/>
    <w:rsid w:val="009D487A"/>
    <w:rsid w:val="00A14342"/>
    <w:rsid w:val="00A2097A"/>
    <w:rsid w:val="00A27F50"/>
    <w:rsid w:val="00A305B6"/>
    <w:rsid w:val="00A33F2F"/>
    <w:rsid w:val="00A653D1"/>
    <w:rsid w:val="00A81C26"/>
    <w:rsid w:val="00A86D55"/>
    <w:rsid w:val="00A95209"/>
    <w:rsid w:val="00AA13E3"/>
    <w:rsid w:val="00AB6E23"/>
    <w:rsid w:val="00AD016C"/>
    <w:rsid w:val="00AE313C"/>
    <w:rsid w:val="00B021D8"/>
    <w:rsid w:val="00B202AC"/>
    <w:rsid w:val="00B23076"/>
    <w:rsid w:val="00BA1D91"/>
    <w:rsid w:val="00BB4B07"/>
    <w:rsid w:val="00BD248E"/>
    <w:rsid w:val="00BE1669"/>
    <w:rsid w:val="00BF75DF"/>
    <w:rsid w:val="00C01DA7"/>
    <w:rsid w:val="00C25FEA"/>
    <w:rsid w:val="00C547C3"/>
    <w:rsid w:val="00C57BDA"/>
    <w:rsid w:val="00C868C8"/>
    <w:rsid w:val="00C9699D"/>
    <w:rsid w:val="00CA731B"/>
    <w:rsid w:val="00CB0C6C"/>
    <w:rsid w:val="00CC6D56"/>
    <w:rsid w:val="00CD2D67"/>
    <w:rsid w:val="00D204E4"/>
    <w:rsid w:val="00D40640"/>
    <w:rsid w:val="00D5120B"/>
    <w:rsid w:val="00D5703C"/>
    <w:rsid w:val="00D576C0"/>
    <w:rsid w:val="00D577D9"/>
    <w:rsid w:val="00D673B3"/>
    <w:rsid w:val="00D76658"/>
    <w:rsid w:val="00DA0A01"/>
    <w:rsid w:val="00DB0587"/>
    <w:rsid w:val="00DB0E57"/>
    <w:rsid w:val="00DC110F"/>
    <w:rsid w:val="00DC5AF1"/>
    <w:rsid w:val="00DD41FA"/>
    <w:rsid w:val="00DE74B1"/>
    <w:rsid w:val="00DF0A52"/>
    <w:rsid w:val="00E23761"/>
    <w:rsid w:val="00E60FC8"/>
    <w:rsid w:val="00E666B5"/>
    <w:rsid w:val="00E87FC9"/>
    <w:rsid w:val="00E9769E"/>
    <w:rsid w:val="00EB4CD9"/>
    <w:rsid w:val="00EC37AF"/>
    <w:rsid w:val="00ED577E"/>
    <w:rsid w:val="00EF01EA"/>
    <w:rsid w:val="00F05BE0"/>
    <w:rsid w:val="00F100E4"/>
    <w:rsid w:val="00F169E9"/>
    <w:rsid w:val="00F17605"/>
    <w:rsid w:val="00F827FF"/>
    <w:rsid w:val="00F91D64"/>
    <w:rsid w:val="00FB0DEA"/>
    <w:rsid w:val="00FB4857"/>
    <w:rsid w:val="00FD6A10"/>
    <w:rsid w:val="00FE3085"/>
    <w:rsid w:val="1A122F80"/>
    <w:rsid w:val="1D6B6C0E"/>
    <w:rsid w:val="410F7129"/>
    <w:rsid w:val="53573AFC"/>
    <w:rsid w:val="579F6284"/>
    <w:rsid w:val="61352D3E"/>
    <w:rsid w:val="62777206"/>
    <w:rsid w:val="6D471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37ED93C"/>
  <w15:docId w15:val="{5CE49E0A-2E48-4C3F-9155-162555A1B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link w:val="Heading1Char"/>
    <w:uiPriority w:val="1"/>
    <w:qFormat/>
    <w:pPr>
      <w:spacing w:before="59"/>
      <w:ind w:left="303" w:right="238"/>
      <w:jc w:val="center"/>
      <w:outlineLvl w:val="0"/>
    </w:pPr>
    <w:rPr>
      <w:b/>
      <w:bCs/>
      <w:sz w:val="32"/>
      <w:szCs w:val="32"/>
    </w:rPr>
  </w:style>
  <w:style w:type="paragraph" w:styleId="Heading2">
    <w:name w:val="heading 2"/>
    <w:basedOn w:val="Normal"/>
    <w:link w:val="Heading2Char"/>
    <w:uiPriority w:val="1"/>
    <w:qFormat/>
    <w:pPr>
      <w:spacing w:before="70"/>
      <w:ind w:left="174" w:right="1186"/>
      <w:jc w:val="center"/>
      <w:outlineLvl w:val="1"/>
    </w:pPr>
    <w:rPr>
      <w:sz w:val="32"/>
      <w:szCs w:val="32"/>
    </w:rPr>
  </w:style>
  <w:style w:type="paragraph" w:styleId="Heading3">
    <w:name w:val="heading 3"/>
    <w:basedOn w:val="Normal"/>
    <w:uiPriority w:val="1"/>
    <w:qFormat/>
    <w:pPr>
      <w:ind w:left="1039" w:right="1186"/>
      <w:jc w:val="center"/>
      <w:outlineLvl w:val="2"/>
    </w:pPr>
    <w:rPr>
      <w:sz w:val="32"/>
      <w:szCs w:val="32"/>
    </w:rPr>
  </w:style>
  <w:style w:type="paragraph" w:styleId="Heading4">
    <w:name w:val="heading 4"/>
    <w:basedOn w:val="Normal"/>
    <w:link w:val="Heading4Char"/>
    <w:uiPriority w:val="1"/>
    <w:qFormat/>
    <w:pPr>
      <w:ind w:left="1057" w:hanging="402"/>
      <w:outlineLvl w:val="3"/>
    </w:pPr>
    <w:rPr>
      <w:b/>
      <w:bCs/>
      <w:sz w:val="28"/>
      <w:szCs w:val="28"/>
    </w:rPr>
  </w:style>
  <w:style w:type="paragraph" w:styleId="Heading5">
    <w:name w:val="heading 5"/>
    <w:basedOn w:val="Normal"/>
    <w:uiPriority w:val="1"/>
    <w:qFormat/>
    <w:pPr>
      <w:ind w:left="1077" w:hanging="421"/>
      <w:outlineLvl w:val="4"/>
    </w:pPr>
    <w:rPr>
      <w:b/>
      <w:bCs/>
      <w:sz w:val="28"/>
      <w:szCs w:val="28"/>
    </w:rPr>
  </w:style>
  <w:style w:type="paragraph" w:styleId="Heading6">
    <w:name w:val="heading 6"/>
    <w:basedOn w:val="Normal"/>
    <w:link w:val="Heading6Char"/>
    <w:uiPriority w:val="1"/>
    <w:qFormat/>
    <w:pPr>
      <w:ind w:left="1197" w:hanging="542"/>
      <w:outlineLvl w:val="5"/>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rPr>
      <w:sz w:val="24"/>
      <w:szCs w:val="24"/>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376" w:hanging="360"/>
    </w:pPr>
  </w:style>
  <w:style w:type="paragraph" w:customStyle="1" w:styleId="TableParagraph">
    <w:name w:val="Table Paragraph"/>
    <w:basedOn w:val="Normal"/>
    <w:uiPriority w:val="1"/>
    <w:qFormat/>
    <w:pPr>
      <w:ind w:left="4"/>
    </w:pPr>
  </w:style>
  <w:style w:type="character" w:customStyle="1" w:styleId="Heading1Char">
    <w:name w:val="Heading 1 Char"/>
    <w:link w:val="Heading1"/>
    <w:uiPriority w:val="1"/>
    <w:qFormat/>
    <w:rPr>
      <w:rFonts w:ascii="Times New Roman" w:eastAsia="Times New Roman" w:hAnsi="Times New Roman" w:cs="Times New Roman"/>
      <w:b/>
      <w:bCs/>
      <w:sz w:val="32"/>
      <w:szCs w:val="32"/>
      <w:lang w:val="en-US" w:eastAsia="en-US" w:bidi="ar-SA"/>
    </w:rPr>
  </w:style>
  <w:style w:type="character" w:customStyle="1" w:styleId="Heading2Char">
    <w:name w:val="Heading 2 Char"/>
    <w:link w:val="Heading2"/>
    <w:uiPriority w:val="1"/>
    <w:qFormat/>
    <w:rPr>
      <w:rFonts w:ascii="Times New Roman" w:eastAsia="Times New Roman" w:hAnsi="Times New Roman" w:cs="Times New Roman"/>
      <w:sz w:val="32"/>
      <w:szCs w:val="32"/>
      <w:lang w:val="en-US" w:eastAsia="en-US" w:bidi="ar-SA"/>
    </w:rPr>
  </w:style>
  <w:style w:type="character" w:customStyle="1" w:styleId="Heading6Char">
    <w:name w:val="Heading 6 Char"/>
    <w:basedOn w:val="DefaultParagraphFont"/>
    <w:link w:val="Heading6"/>
    <w:uiPriority w:val="1"/>
    <w:rPr>
      <w:rFonts w:eastAsia="Times New Roman"/>
      <w:b/>
      <w:bCs/>
      <w:sz w:val="24"/>
      <w:szCs w:val="24"/>
      <w:lang w:val="en-US" w:eastAsia="en-US"/>
    </w:rPr>
  </w:style>
  <w:style w:type="character" w:customStyle="1" w:styleId="BodyTextChar">
    <w:name w:val="Body Text Char"/>
    <w:basedOn w:val="DefaultParagraphFont"/>
    <w:link w:val="BodyText"/>
    <w:uiPriority w:val="1"/>
    <w:qFormat/>
    <w:rPr>
      <w:rFonts w:eastAsia="Times New Roman"/>
      <w:sz w:val="24"/>
      <w:szCs w:val="24"/>
      <w:lang w:val="en-US" w:eastAsia="en-US"/>
    </w:rPr>
  </w:style>
  <w:style w:type="character" w:customStyle="1" w:styleId="Heading4Char">
    <w:name w:val="Heading 4 Char"/>
    <w:basedOn w:val="DefaultParagraphFont"/>
    <w:link w:val="Heading4"/>
    <w:uiPriority w:val="1"/>
    <w:rPr>
      <w:rFonts w:eastAsia="Times New Roman"/>
      <w:b/>
      <w:bCs/>
      <w:sz w:val="28"/>
      <w:szCs w:val="28"/>
      <w:lang w:val="en-US" w:eastAsia="en-US"/>
    </w:rPr>
  </w:style>
  <w:style w:type="character" w:customStyle="1" w:styleId="FooterChar">
    <w:name w:val="Footer Char"/>
    <w:basedOn w:val="DefaultParagraphFont"/>
    <w:link w:val="Footer"/>
    <w:uiPriority w:val="99"/>
    <w:qFormat/>
    <w:rPr>
      <w:rFonts w:eastAsia="Times New Roman"/>
      <w:sz w:val="18"/>
      <w:szCs w:val="18"/>
      <w:lang w:val="en-US" w:eastAsia="en-US"/>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erChar">
    <w:name w:val="Header Char"/>
    <w:basedOn w:val="DefaultParagraphFont"/>
    <w:link w:val="Header"/>
    <w:uiPriority w:val="99"/>
    <w:qFormat/>
    <w:rPr>
      <w:rFonts w:eastAsia="Times New Roman"/>
      <w:sz w:val="18"/>
      <w:szCs w:val="18"/>
      <w:lang w:val="en-US" w:eastAsia="en-US"/>
    </w:rPr>
  </w:style>
  <w:style w:type="character" w:styleId="UnresolvedMention">
    <w:name w:val="Unresolved Mention"/>
    <w:basedOn w:val="DefaultParagraphFont"/>
    <w:uiPriority w:val="99"/>
    <w:semiHidden/>
    <w:unhideWhenUsed/>
    <w:rsid w:val="00FD6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690118">
      <w:bodyDiv w:val="1"/>
      <w:marLeft w:val="0"/>
      <w:marRight w:val="0"/>
      <w:marTop w:val="0"/>
      <w:marBottom w:val="0"/>
      <w:divBdr>
        <w:top w:val="none" w:sz="0" w:space="0" w:color="auto"/>
        <w:left w:val="none" w:sz="0" w:space="0" w:color="auto"/>
        <w:bottom w:val="none" w:sz="0" w:space="0" w:color="auto"/>
        <w:right w:val="none" w:sz="0" w:space="0" w:color="auto"/>
      </w:divBdr>
    </w:div>
    <w:div w:id="1098018516">
      <w:bodyDiv w:val="1"/>
      <w:marLeft w:val="0"/>
      <w:marRight w:val="0"/>
      <w:marTop w:val="0"/>
      <w:marBottom w:val="0"/>
      <w:divBdr>
        <w:top w:val="none" w:sz="0" w:space="0" w:color="auto"/>
        <w:left w:val="none" w:sz="0" w:space="0" w:color="auto"/>
        <w:bottom w:val="none" w:sz="0" w:space="0" w:color="auto"/>
        <w:right w:val="none" w:sz="0" w:space="0" w:color="auto"/>
      </w:divBdr>
    </w:div>
    <w:div w:id="1469085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footer" Target="footer7.xml"/><Relationship Id="rId39" Type="http://schemas.openxmlformats.org/officeDocument/2006/relationships/hyperlink" Target="https://doi.org/10.1201/9781003432869-8"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dx.doi.org/10.33395/sinkron.v9i1.13185" TargetMode="External"/><Relationship Id="rId42"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yperlink" Target="https://doi.org/10.25126/jitecs.202383619" TargetMode="External"/><Relationship Id="rId38" Type="http://schemas.openxmlformats.org/officeDocument/2006/relationships/hyperlink" Target="https://doi.org/10.48175/IJARSCT-1101"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8.xml"/><Relationship Id="rId41" Type="http://schemas.openxmlformats.org/officeDocument/2006/relationships/hyperlink" Target="https://doi.org/10.1049/pbhe041e_ch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1.jpeg"/><Relationship Id="rId32" Type="http://schemas.openxmlformats.org/officeDocument/2006/relationships/hyperlink" Target="https://www.researchgate.net/publication/349768295" TargetMode="External"/><Relationship Id="rId37" Type="http://schemas.openxmlformats.org/officeDocument/2006/relationships/hyperlink" Target="https://doi.org/10.46243/jst.2024.v9.i1.pp21-29" TargetMode="External"/><Relationship Id="rId40" Type="http://schemas.openxmlformats.org/officeDocument/2006/relationships/hyperlink" Target="https://doi.org/10.2174/9789815080230123020003"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image" Target="media/image14.png"/><Relationship Id="rId36" Type="http://schemas.openxmlformats.org/officeDocument/2006/relationships/hyperlink" Target="http://dx.doi.org/10.32628/CSEIT2410290"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dx.doi.org/10.14445/22315381/IJETT-V70I9P237"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oter" Target="footer5.xml"/><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hyperlink" Target="https://www.ijraset.com/best-journal/the-next-frontier-of-security-homomorphic-encryption-in-action"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29</Pages>
  <Words>4842</Words>
  <Characters>27601</Characters>
  <Application>Microsoft Office Word</Application>
  <DocSecurity>0</DocSecurity>
  <Lines>230</Lines>
  <Paragraphs>64</Paragraphs>
  <ScaleCrop>false</ScaleCrop>
  <Company/>
  <LinksUpToDate>false</LinksUpToDate>
  <CharactersWithSpaces>32379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Surya Pratap Singh Chauhan</cp:lastModifiedBy>
  <cp:revision>50</cp:revision>
  <cp:lastPrinted>2024-05-25T17:50:00Z</cp:lastPrinted>
  <dcterms:created xsi:type="dcterms:W3CDTF">2024-05-25T17:50:00Z</dcterms:created>
  <dcterms:modified xsi:type="dcterms:W3CDTF">2024-05-29T16:25:00Z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2024-05-18T00:00:00Z</vt:filetime>
  </property>
  <property fmtid="{D5CDD505-2E9C-101B-9397-08002B2CF9AE}" pid="3" name="Producer">
    <vt:lpwstr>iLovePDF</vt:lpwstr>
  </property>
  <property fmtid="{D5CDD505-2E9C-101B-9397-08002B2CF9AE}" pid="4" name="KSOProductBuildVer">
    <vt:lpwstr>1033-12.2.0.16909</vt:lpwstr>
  </property>
  <property fmtid="{D5CDD505-2E9C-101B-9397-08002B2CF9AE}" pid="5" name="ICV">
    <vt:lpwstr>C725EF5F62194033919488560F1521FD_12</vt:lpwstr>
  </property>
</Properties>
</file>