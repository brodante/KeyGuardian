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7CA43" w14:textId="7D23383A" w:rsidR="00694AFD" w:rsidRDefault="00694AFD" w:rsidP="00694AFD">
      <w:pPr>
        <w:pStyle w:val="BodyText"/>
        <w:spacing w:before="1"/>
        <w:ind w:left="630" w:right="156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2A761905" wp14:editId="0E8389D5">
                <wp:simplePos x="0" y="0"/>
                <wp:positionH relativeFrom="column">
                  <wp:posOffset>177800</wp:posOffset>
                </wp:positionH>
                <wp:positionV relativeFrom="paragraph">
                  <wp:posOffset>-3175</wp:posOffset>
                </wp:positionV>
                <wp:extent cx="6172200" cy="9486900"/>
                <wp:effectExtent l="19050" t="19050" r="19050" b="19050"/>
                <wp:wrapNone/>
                <wp:docPr id="146086466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200" cy="9486900"/>
                        </a:xfrm>
                        <a:custGeom>
                          <a:avLst/>
                          <a:gdLst>
                            <a:gd name="T0" fmla="+- 0 1140 1140"/>
                            <a:gd name="T1" fmla="*/ T0 w 9720"/>
                            <a:gd name="T2" fmla="+- 0 1478 1455"/>
                            <a:gd name="T3" fmla="*/ 1478 h 14940"/>
                            <a:gd name="T4" fmla="+- 0 10838 1140"/>
                            <a:gd name="T5" fmla="*/ T4 w 9720"/>
                            <a:gd name="T6" fmla="+- 0 1478 1455"/>
                            <a:gd name="T7" fmla="*/ 1478 h 14940"/>
                            <a:gd name="T8" fmla="+- 0 10838 1140"/>
                            <a:gd name="T9" fmla="*/ T8 w 9720"/>
                            <a:gd name="T10" fmla="+- 0 1455 1455"/>
                            <a:gd name="T11" fmla="*/ 1455 h 14940"/>
                            <a:gd name="T12" fmla="+- 0 10838 1140"/>
                            <a:gd name="T13" fmla="*/ T12 w 9720"/>
                            <a:gd name="T14" fmla="+- 0 16373 1455"/>
                            <a:gd name="T15" fmla="*/ 16373 h 14940"/>
                            <a:gd name="T16" fmla="+- 0 10860 1140"/>
                            <a:gd name="T17" fmla="*/ T16 w 9720"/>
                            <a:gd name="T18" fmla="+- 0 16373 1455"/>
                            <a:gd name="T19" fmla="*/ 16373 h 14940"/>
                            <a:gd name="T20" fmla="+- 0 1163 1140"/>
                            <a:gd name="T21" fmla="*/ T20 w 9720"/>
                            <a:gd name="T22" fmla="+- 0 16373 1455"/>
                            <a:gd name="T23" fmla="*/ 16373 h 14940"/>
                            <a:gd name="T24" fmla="+- 0 1163 1140"/>
                            <a:gd name="T25" fmla="*/ T24 w 9720"/>
                            <a:gd name="T26" fmla="+- 0 16395 1455"/>
                            <a:gd name="T27" fmla="*/ 16395 h 14940"/>
                            <a:gd name="T28" fmla="+- 0 1163 1140"/>
                            <a:gd name="T29" fmla="*/ T28 w 9720"/>
                            <a:gd name="T30" fmla="+- 0 1478 1455"/>
                            <a:gd name="T31" fmla="*/ 1478 h 149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20" h="14940">
                              <a:moveTo>
                                <a:pt x="0" y="23"/>
                              </a:moveTo>
                              <a:lnTo>
                                <a:pt x="9698" y="23"/>
                              </a:lnTo>
                              <a:moveTo>
                                <a:pt x="9698" y="0"/>
                              </a:moveTo>
                              <a:lnTo>
                                <a:pt x="9698" y="14918"/>
                              </a:lnTo>
                              <a:moveTo>
                                <a:pt x="9720" y="14918"/>
                              </a:moveTo>
                              <a:lnTo>
                                <a:pt x="23" y="14918"/>
                              </a:lnTo>
                              <a:moveTo>
                                <a:pt x="23" y="14940"/>
                              </a:moveTo>
                              <a:lnTo>
                                <a:pt x="23" y="23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3178F" id="Freeform: Shape 3" o:spid="_x0000_s1026" style="position:absolute;margin-left:14pt;margin-top:-.25pt;width:486pt;height:747pt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720,1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" path="m,23r9698,m9698,r,14918m9720,14918r-9697,m23,14940l23,23e" filled="f" strokeweight="2.25pt">
                <v:path arrowok="t" o:connecttype="custom" o:connectlocs="0,938530;6158230,938530;6158230,923925;6158230,10396855;6172200,10396855;14605,10396855;14605,10410825;14605,938530" o:connectangles="0,0,0,0,0,0,0,0"/>
              </v:shape>
            </w:pict>
          </mc:Fallback>
        </mc:AlternateContent>
      </w:r>
    </w:p>
    <w:p w14:paraId="09474D60" w14:textId="77777777" w:rsidR="00694AFD" w:rsidRDefault="00694AFD" w:rsidP="00E93860">
      <w:pPr>
        <w:pStyle w:val="Heading1"/>
        <w:spacing w:before="85" w:line="360" w:lineRule="auto"/>
        <w:ind w:left="0" w:right="30"/>
        <w:rPr>
          <w:spacing w:val="-9"/>
        </w:rPr>
      </w:pPr>
      <w:r>
        <w:rPr>
          <w:b w:val="0"/>
          <w:noProof/>
          <w:color w:val="FF0000"/>
          <w:w w:val="95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45440" behindDoc="1" locked="0" layoutInCell="1" allowOverlap="1" wp14:anchorId="0ADA58E9" wp14:editId="6249B98E">
                <wp:simplePos x="0" y="0"/>
                <wp:positionH relativeFrom="column">
                  <wp:posOffset>583961</wp:posOffset>
                </wp:positionH>
                <wp:positionV relativeFrom="paragraph">
                  <wp:posOffset>768614</wp:posOffset>
                </wp:positionV>
                <wp:extent cx="5460006" cy="517525"/>
                <wp:effectExtent l="0" t="0" r="0" b="0"/>
                <wp:wrapNone/>
                <wp:docPr id="5835584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0006" cy="51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ADC15" w14:textId="77777777" w:rsidR="00694AFD" w:rsidRPr="0023029B" w:rsidRDefault="00694AFD" w:rsidP="00694AFD">
                            <w:pPr>
                              <w:rPr>
                                <w:b/>
                                <w:color w:val="000000" w:themeColor="text1"/>
                                <w:w w:val="95"/>
                                <w:sz w:val="36"/>
                              </w:rPr>
                            </w:pPr>
                            <w:r w:rsidRPr="0023029B">
                              <w:rPr>
                                <w:b/>
                                <w:color w:val="000000" w:themeColor="text1"/>
                                <w:w w:val="95"/>
                                <w:sz w:val="36"/>
                              </w:rPr>
                              <w:t>KeyGuardian: A cybersecurity tool using C++ &amp; 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DA58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pt;margin-top:60.5pt;width:429.9pt;height:40.75pt;z-index:-251671040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" filled="f" stroked="f">
                <v:textbox>
                  <w:txbxContent>
                    <w:p w14:paraId="4B6ADC15" w14:textId="77777777" w:rsidR="00694AFD" w:rsidRPr="0023029B" w:rsidRDefault="00694AFD" w:rsidP="00694AFD">
                      <w:pPr>
                        <w:rPr>
                          <w:b/>
                          <w:color w:val="000000" w:themeColor="text1"/>
                          <w:w w:val="95"/>
                          <w:sz w:val="36"/>
                        </w:rPr>
                      </w:pPr>
                      <w:r w:rsidRPr="0023029B">
                        <w:rPr>
                          <w:b/>
                          <w:color w:val="000000" w:themeColor="text1"/>
                          <w:w w:val="95"/>
                          <w:sz w:val="36"/>
                        </w:rPr>
                        <w:t>KeyGuardian: A cybersecurity tool using C++ &amp; Python</w:t>
                      </w:r>
                    </w:p>
                  </w:txbxContent>
                </v:textbox>
              </v:shape>
            </w:pict>
          </mc:Fallback>
        </mc:AlternateContent>
      </w:r>
      <w:r>
        <w:t>Final</w:t>
      </w:r>
      <w:r>
        <w:rPr>
          <w:spacing w:val="-9"/>
        </w:rPr>
        <w:t xml:space="preserve"> </w:t>
      </w:r>
      <w:r>
        <w:t>Semester</w:t>
      </w:r>
      <w:r>
        <w:rPr>
          <w:spacing w:val="-15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Progress</w:t>
      </w:r>
    </w:p>
    <w:p w14:paraId="0F7017F9" w14:textId="77777777" w:rsidR="00694AFD" w:rsidRDefault="00694AFD" w:rsidP="00694AFD">
      <w:pPr>
        <w:pStyle w:val="Heading1"/>
        <w:spacing w:before="85" w:line="360" w:lineRule="auto"/>
        <w:ind w:left="4140" w:right="1560" w:hanging="2769"/>
      </w:pPr>
      <w:r>
        <w:t>Report on</w:t>
      </w:r>
    </w:p>
    <w:p w14:paraId="5A54527E" w14:textId="77777777" w:rsidR="00694AFD" w:rsidRDefault="00694AFD" w:rsidP="00694AFD">
      <w:pPr>
        <w:spacing w:line="360" w:lineRule="auto"/>
        <w:ind w:left="630" w:right="1560" w:firstLine="1360"/>
        <w:rPr>
          <w:b/>
          <w:color w:val="FF0000"/>
          <w:spacing w:val="1"/>
          <w:w w:val="95"/>
          <w:sz w:val="36"/>
        </w:rPr>
      </w:pPr>
      <w:r>
        <w:rPr>
          <w:b/>
          <w:color w:val="FF0000"/>
          <w:w w:val="95"/>
          <w:sz w:val="36"/>
        </w:rPr>
        <w:t xml:space="preserve">              </w:t>
      </w:r>
      <w:r>
        <w:rPr>
          <w:b/>
          <w:color w:val="FF0000"/>
          <w:spacing w:val="14"/>
          <w:w w:val="95"/>
          <w:sz w:val="36"/>
        </w:rPr>
        <w:t xml:space="preserve"> </w:t>
      </w:r>
      <w:r>
        <w:rPr>
          <w:b/>
          <w:color w:val="FF0000"/>
          <w:w w:val="95"/>
          <w:sz w:val="36"/>
        </w:rPr>
        <w:t xml:space="preserve"> </w:t>
      </w:r>
      <w:r>
        <w:rPr>
          <w:b/>
          <w:color w:val="FF0000"/>
          <w:spacing w:val="14"/>
          <w:w w:val="95"/>
          <w:sz w:val="36"/>
        </w:rPr>
        <w:t xml:space="preserve"> </w:t>
      </w:r>
      <w:r>
        <w:rPr>
          <w:b/>
          <w:color w:val="FF0000"/>
          <w:w w:val="95"/>
          <w:sz w:val="36"/>
        </w:rPr>
        <w:t xml:space="preserve">               </w:t>
      </w:r>
      <w:r>
        <w:rPr>
          <w:b/>
          <w:color w:val="FF0000"/>
          <w:spacing w:val="-15"/>
          <w:w w:val="95"/>
          <w:sz w:val="36"/>
        </w:rPr>
        <w:t xml:space="preserve"> </w:t>
      </w:r>
      <w:r>
        <w:rPr>
          <w:b/>
          <w:color w:val="FF0000"/>
          <w:w w:val="95"/>
          <w:sz w:val="36"/>
        </w:rPr>
        <w:t xml:space="preserve">            </w:t>
      </w:r>
      <w:r>
        <w:rPr>
          <w:b/>
          <w:color w:val="FF0000"/>
          <w:spacing w:val="1"/>
          <w:w w:val="95"/>
          <w:sz w:val="36"/>
        </w:rPr>
        <w:t xml:space="preserve"> </w:t>
      </w:r>
    </w:p>
    <w:p w14:paraId="6FED9DF6" w14:textId="77777777" w:rsidR="00694AFD" w:rsidRDefault="00694AFD" w:rsidP="00694AFD">
      <w:pPr>
        <w:spacing w:line="360" w:lineRule="auto"/>
        <w:ind w:left="630" w:right="1560" w:firstLine="1360"/>
        <w:rPr>
          <w:b/>
          <w:sz w:val="36"/>
        </w:rPr>
      </w:pPr>
      <w:r>
        <w:rPr>
          <w:b/>
          <w:sz w:val="36"/>
        </w:rPr>
        <w:t>Submitted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in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partial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fulfillment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award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of</w:t>
      </w:r>
    </w:p>
    <w:p w14:paraId="09D1DFAE" w14:textId="77777777" w:rsidR="00694AFD" w:rsidRDefault="00694AFD" w:rsidP="00694AFD">
      <w:pPr>
        <w:pStyle w:val="Heading1"/>
        <w:spacing w:before="0"/>
        <w:ind w:left="1440" w:right="1560"/>
      </w:pPr>
      <w:r>
        <w:t>BACHELOR OF</w:t>
      </w:r>
      <w:r>
        <w:rPr>
          <w:spacing w:val="-20"/>
        </w:rPr>
        <w:t xml:space="preserve"> </w:t>
      </w:r>
      <w:r>
        <w:t>TECHNOLOGY</w:t>
      </w:r>
    </w:p>
    <w:p w14:paraId="537ECCAF" w14:textId="77777777" w:rsidR="00694AFD" w:rsidRDefault="00694AFD" w:rsidP="00694AFD">
      <w:pPr>
        <w:spacing w:before="207" w:line="360" w:lineRule="auto"/>
        <w:ind w:left="1440" w:right="1560"/>
        <w:jc w:val="center"/>
        <w:rPr>
          <w:b/>
          <w:spacing w:val="-88"/>
          <w:sz w:val="36"/>
        </w:rPr>
      </w:pPr>
      <w:r>
        <w:rPr>
          <w:b/>
          <w:spacing w:val="-1"/>
          <w:sz w:val="36"/>
        </w:rPr>
        <w:t>Degree</w:t>
      </w:r>
      <w:r>
        <w:rPr>
          <w:b/>
          <w:spacing w:val="-88"/>
          <w:sz w:val="36"/>
        </w:rPr>
        <w:t xml:space="preserve"> </w:t>
      </w:r>
    </w:p>
    <w:p w14:paraId="427F3170" w14:textId="77777777" w:rsidR="00694AFD" w:rsidRDefault="00694AFD" w:rsidP="00694AFD">
      <w:pPr>
        <w:spacing w:before="207" w:line="360" w:lineRule="auto"/>
        <w:ind w:left="1440" w:right="1560"/>
        <w:jc w:val="center"/>
        <w:rPr>
          <w:b/>
          <w:sz w:val="36"/>
        </w:rPr>
      </w:pPr>
      <w:r>
        <w:rPr>
          <w:b/>
          <w:sz w:val="36"/>
        </w:rPr>
        <w:t>In</w:t>
      </w:r>
    </w:p>
    <w:p w14:paraId="249863B1" w14:textId="77777777" w:rsidR="00694AFD" w:rsidRDefault="00694AFD" w:rsidP="00694AFD">
      <w:pPr>
        <w:pStyle w:val="Heading1"/>
        <w:spacing w:before="0"/>
        <w:ind w:left="1440" w:right="1560"/>
      </w:pPr>
      <w:r>
        <w:t>COMPUTER SCIENCE &amp; ENGINEERING</w:t>
      </w:r>
    </w:p>
    <w:p w14:paraId="05353427" w14:textId="77777777" w:rsidR="00694AFD" w:rsidRDefault="00694AFD" w:rsidP="00694AFD">
      <w:pPr>
        <w:pStyle w:val="BodyText"/>
        <w:ind w:left="630" w:right="1560"/>
        <w:rPr>
          <w:b/>
          <w:sz w:val="40"/>
        </w:rPr>
      </w:pPr>
      <w:r>
        <w:rPr>
          <w:noProof/>
          <w:sz w:val="17"/>
          <w:lang w:val="en-IN" w:eastAsia="en-IN"/>
        </w:rPr>
        <w:drawing>
          <wp:anchor distT="0" distB="0" distL="114300" distR="114300" simplePos="0" relativeHeight="251642368" behindDoc="0" locked="0" layoutInCell="1" allowOverlap="1" wp14:anchorId="6E780693" wp14:editId="15E861C5">
            <wp:simplePos x="0" y="0"/>
            <wp:positionH relativeFrom="column">
              <wp:posOffset>2674487</wp:posOffset>
            </wp:positionH>
            <wp:positionV relativeFrom="paragraph">
              <wp:posOffset>147955</wp:posOffset>
            </wp:positionV>
            <wp:extent cx="1209675" cy="1152525"/>
            <wp:effectExtent l="0" t="0" r="9525" b="9525"/>
            <wp:wrapSquare wrapText="bothSides"/>
            <wp:docPr id="1531890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1E6E25" w14:textId="77777777" w:rsidR="00694AFD" w:rsidRDefault="00694AFD" w:rsidP="00694AFD">
      <w:pPr>
        <w:pStyle w:val="BodyText"/>
        <w:ind w:left="630" w:right="1560"/>
        <w:rPr>
          <w:b/>
          <w:sz w:val="40"/>
        </w:rPr>
      </w:pPr>
    </w:p>
    <w:p w14:paraId="5B746133" w14:textId="77777777" w:rsidR="00694AFD" w:rsidRDefault="00694AFD" w:rsidP="00694AFD">
      <w:pPr>
        <w:pStyle w:val="BodyText"/>
        <w:ind w:left="630" w:right="1560"/>
        <w:rPr>
          <w:b/>
          <w:sz w:val="40"/>
        </w:rPr>
      </w:pPr>
    </w:p>
    <w:p w14:paraId="1AC1C09D" w14:textId="77777777" w:rsidR="00694AFD" w:rsidRDefault="00694AFD" w:rsidP="00694AFD">
      <w:pPr>
        <w:pStyle w:val="BodyText"/>
        <w:ind w:left="630" w:right="1560"/>
        <w:rPr>
          <w:b/>
          <w:sz w:val="40"/>
        </w:rPr>
      </w:pPr>
    </w:p>
    <w:p w14:paraId="16070DC5" w14:textId="77777777" w:rsidR="00694AFD" w:rsidRDefault="00694AFD" w:rsidP="00694AFD">
      <w:pPr>
        <w:pStyle w:val="BodyText"/>
        <w:ind w:left="1440" w:right="1560"/>
        <w:rPr>
          <w:b/>
          <w:sz w:val="36"/>
        </w:rPr>
      </w:pPr>
    </w:p>
    <w:p w14:paraId="27A80407" w14:textId="77777777" w:rsidR="00694AFD" w:rsidRDefault="00694AFD" w:rsidP="00694AFD">
      <w:pPr>
        <w:pStyle w:val="Heading2"/>
        <w:ind w:left="1440" w:right="1560"/>
      </w:pPr>
      <w:r>
        <w:t>2023-24</w:t>
      </w:r>
    </w:p>
    <w:p w14:paraId="73AF42A0" w14:textId="244CD3FD" w:rsidR="00694AFD" w:rsidRDefault="00694AFD" w:rsidP="00DF0A52">
      <w:pPr>
        <w:tabs>
          <w:tab w:val="left" w:pos="6931"/>
        </w:tabs>
        <w:spacing w:before="196"/>
        <w:ind w:left="1350" w:right="1560"/>
        <w:rPr>
          <w:b/>
          <w:sz w:val="32"/>
        </w:rPr>
      </w:pPr>
      <w:r w:rsidRPr="00AA632D">
        <w:rPr>
          <w:noProof/>
          <w:sz w:val="3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44416" behindDoc="1" locked="0" layoutInCell="1" allowOverlap="1" wp14:anchorId="7CF408A8" wp14:editId="0BE16E1B">
                <wp:simplePos x="0" y="0"/>
                <wp:positionH relativeFrom="column">
                  <wp:posOffset>3559175</wp:posOffset>
                </wp:positionH>
                <wp:positionV relativeFrom="paragraph">
                  <wp:posOffset>340360</wp:posOffset>
                </wp:positionV>
                <wp:extent cx="2657475" cy="1404620"/>
                <wp:effectExtent l="0" t="0" r="9525" b="3810"/>
                <wp:wrapNone/>
                <wp:docPr id="5140780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106F7" w14:textId="77777777" w:rsidR="00694AFD" w:rsidRPr="00AA632D" w:rsidRDefault="00694AFD" w:rsidP="00694AFD">
                            <w:pPr>
                              <w:rPr>
                                <w:spacing w:val="-77"/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Surya Pratap Singh Chauhan (200330100232)</w:t>
                            </w:r>
                            <w:r>
                              <w:rPr>
                                <w:spacing w:val="-77"/>
                                <w:sz w:val="3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408A8" id="_x0000_s1027" type="#_x0000_t202" style="position:absolute;left:0;text-align:left;margin-left:280.25pt;margin-top:26.8pt;width:209.25pt;height:110.6pt;z-index:-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" stroked="f">
                <v:textbox style="mso-fit-shape-to-text:t">
                  <w:txbxContent>
                    <w:p w14:paraId="0F9106F7" w14:textId="77777777" w:rsidR="00694AFD" w:rsidRPr="00AA632D" w:rsidRDefault="00694AFD" w:rsidP="00694AFD">
                      <w:pPr>
                        <w:rPr>
                          <w:spacing w:val="-77"/>
                          <w:sz w:val="32"/>
                        </w:rPr>
                      </w:pPr>
                      <w:r>
                        <w:rPr>
                          <w:sz w:val="32"/>
                        </w:rPr>
                        <w:t>Surya Pratap Singh Chauhan (200330100232)</w:t>
                      </w:r>
                      <w:r>
                        <w:rPr>
                          <w:spacing w:val="-77"/>
                          <w:sz w:val="32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Pr="00AA632D">
        <w:rPr>
          <w:noProof/>
          <w:sz w:val="3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43392" behindDoc="1" locked="0" layoutInCell="1" allowOverlap="1" wp14:anchorId="5D5E7069" wp14:editId="5484F615">
                <wp:simplePos x="0" y="0"/>
                <wp:positionH relativeFrom="column">
                  <wp:posOffset>3558540</wp:posOffset>
                </wp:positionH>
                <wp:positionV relativeFrom="paragraph">
                  <wp:posOffset>340360</wp:posOffset>
                </wp:positionV>
                <wp:extent cx="2657475" cy="1404620"/>
                <wp:effectExtent l="0" t="0" r="9525" b="0"/>
                <wp:wrapNone/>
                <wp:docPr id="21120266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56D42" w14:textId="77777777" w:rsidR="00694AFD" w:rsidRPr="00AA632D" w:rsidRDefault="00694AFD" w:rsidP="00694AFD">
                            <w:pPr>
                              <w:rPr>
                                <w:spacing w:val="-77"/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Surya Pratap Singh Chauhan (200330100232)</w:t>
                            </w:r>
                            <w:r>
                              <w:rPr>
                                <w:spacing w:val="-77"/>
                                <w:sz w:val="3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E7069" id="_x0000_s1028" type="#_x0000_t202" style="position:absolute;left:0;text-align:left;margin-left:280.2pt;margin-top:26.8pt;width:209.25pt;height:110.6pt;z-index:-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at2EwIAAP4DAAAOAAAAZHJzL2Uyb0RvYy54bWysk9uO2yAQhu8r9R0Q942dKIddK85qm22q&#10;StuDtO0DYIxjVMzQgcROn74Dzmaj7V1VXyDwwM/MNz/ru6Ez7KjQa7Aln05yzpSVUGu7L/mP77t3&#10;N5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" stroked="f">
                <v:textbox style="mso-fit-shape-to-text:t">
                  <w:txbxContent>
                    <w:p w14:paraId="24F56D42" w14:textId="77777777" w:rsidR="00694AFD" w:rsidRPr="00AA632D" w:rsidRDefault="00694AFD" w:rsidP="00694AFD">
                      <w:pPr>
                        <w:rPr>
                          <w:spacing w:val="-77"/>
                          <w:sz w:val="32"/>
                        </w:rPr>
                      </w:pPr>
                      <w:r>
                        <w:rPr>
                          <w:sz w:val="32"/>
                        </w:rPr>
                        <w:t>Surya Pratap Singh Chauhan (200330100232)</w:t>
                      </w:r>
                      <w:r>
                        <w:rPr>
                          <w:spacing w:val="-77"/>
                          <w:sz w:val="32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32"/>
        </w:rPr>
        <w:t>Under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Guidance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of:</w:t>
      </w:r>
      <w:r w:rsidR="00224204">
        <w:rPr>
          <w:b/>
          <w:sz w:val="32"/>
        </w:rPr>
        <w:t xml:space="preserve">               </w:t>
      </w:r>
      <w:r>
        <w:rPr>
          <w:b/>
          <w:sz w:val="32"/>
        </w:rPr>
        <w:t>Submitted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By:</w:t>
      </w:r>
    </w:p>
    <w:p w14:paraId="259BFC46" w14:textId="326D69A0" w:rsidR="00694AFD" w:rsidRDefault="00694AFD" w:rsidP="00694AFD">
      <w:pPr>
        <w:ind w:left="630" w:right="1560" w:firstLine="720"/>
        <w:rPr>
          <w:spacing w:val="-77"/>
          <w:sz w:val="32"/>
        </w:rPr>
      </w:pPr>
      <w:r>
        <w:rPr>
          <w:sz w:val="32"/>
        </w:rPr>
        <w:t>Mr.</w:t>
      </w:r>
      <w:r>
        <w:rPr>
          <w:spacing w:val="-9"/>
          <w:sz w:val="32"/>
        </w:rPr>
        <w:t xml:space="preserve"> </w:t>
      </w:r>
      <w:r>
        <w:rPr>
          <w:sz w:val="32"/>
        </w:rPr>
        <w:t>Mandeep Singh</w:t>
      </w:r>
      <w:r>
        <w:rPr>
          <w:spacing w:val="-77"/>
          <w:sz w:val="32"/>
        </w:rPr>
        <w:t xml:space="preserve"> </w:t>
      </w:r>
    </w:p>
    <w:p w14:paraId="6C29BE8D" w14:textId="187D9E50" w:rsidR="00694AFD" w:rsidRDefault="00694AFD" w:rsidP="00694A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40"/>
        </w:tabs>
        <w:ind w:left="630" w:right="1560" w:firstLine="720"/>
        <w:rPr>
          <w:sz w:val="32"/>
        </w:rPr>
      </w:pPr>
      <w:r>
        <w:rPr>
          <w:sz w:val="28"/>
          <w:szCs w:val="28"/>
        </w:rPr>
        <w:t>Assistant Professor</w:t>
      </w:r>
    </w:p>
    <w:p w14:paraId="18801F1C" w14:textId="77777777" w:rsidR="00694AFD" w:rsidRDefault="00694AFD" w:rsidP="00694AFD">
      <w:pPr>
        <w:ind w:left="630" w:right="1560" w:firstLine="720"/>
        <w:rPr>
          <w:sz w:val="32"/>
        </w:rPr>
      </w:pPr>
    </w:p>
    <w:p w14:paraId="063640A1" w14:textId="77777777" w:rsidR="00694AFD" w:rsidRDefault="00694AFD" w:rsidP="00694AFD">
      <w:pPr>
        <w:pStyle w:val="BodyText"/>
        <w:ind w:left="630" w:right="1560"/>
        <w:rPr>
          <w:sz w:val="34"/>
        </w:rPr>
      </w:pPr>
    </w:p>
    <w:p w14:paraId="6A5A1097" w14:textId="77777777" w:rsidR="00694AFD" w:rsidRDefault="00694AFD" w:rsidP="00694AFD">
      <w:pPr>
        <w:pStyle w:val="BodyText"/>
        <w:spacing w:before="10"/>
        <w:ind w:left="576" w:right="1152"/>
        <w:rPr>
          <w:sz w:val="29"/>
        </w:rPr>
      </w:pPr>
    </w:p>
    <w:p w14:paraId="1C3B6239" w14:textId="77777777" w:rsidR="00694AFD" w:rsidRDefault="00694AFD" w:rsidP="00694AFD">
      <w:pPr>
        <w:pStyle w:val="Heading3"/>
        <w:spacing w:line="360" w:lineRule="auto"/>
        <w:ind w:left="576" w:right="1152"/>
      </w:pPr>
      <w:r>
        <w:rPr>
          <w:spacing w:val="-1"/>
        </w:rPr>
        <w:t>DEPARTMENT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COMPUTER</w:t>
      </w:r>
      <w:r>
        <w:rPr>
          <w:spacing w:val="-7"/>
        </w:rPr>
        <w:t xml:space="preserve"> </w:t>
      </w:r>
      <w:r>
        <w:rPr>
          <w:spacing w:val="-1"/>
        </w:rPr>
        <w:t>SCIENCE</w:t>
      </w:r>
      <w:r>
        <w:rPr>
          <w:spacing w:val="-8"/>
        </w:rPr>
        <w:t xml:space="preserve"> </w:t>
      </w:r>
      <w:r>
        <w:rPr>
          <w:spacing w:val="-1"/>
        </w:rPr>
        <w:t>&amp;</w:t>
      </w:r>
      <w:r>
        <w:rPr>
          <w:spacing w:val="-7"/>
        </w:rPr>
        <w:t xml:space="preserve"> </w:t>
      </w:r>
      <w:r>
        <w:t>ENGINEERING</w:t>
      </w:r>
      <w:r>
        <w:rPr>
          <w:spacing w:val="-67"/>
        </w:rPr>
        <w:t xml:space="preserve"> </w:t>
      </w:r>
      <w:r>
        <w:t>RAJ</w:t>
      </w:r>
      <w:r>
        <w:rPr>
          <w:spacing w:val="-3"/>
        </w:rPr>
        <w:t xml:space="preserve"> </w:t>
      </w:r>
      <w:r>
        <w:t>KUMAR</w:t>
      </w:r>
      <w:r>
        <w:rPr>
          <w:spacing w:val="-2"/>
        </w:rPr>
        <w:t xml:space="preserve"> </w:t>
      </w:r>
      <w:r>
        <w:t>GOEL</w:t>
      </w:r>
      <w:r>
        <w:rPr>
          <w:spacing w:val="-17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TECHNOLOGY</w:t>
      </w:r>
    </w:p>
    <w:p w14:paraId="2D33F7BB" w14:textId="77777777" w:rsidR="00694AFD" w:rsidRDefault="00694AFD" w:rsidP="00694AFD">
      <w:pPr>
        <w:spacing w:before="19"/>
        <w:ind w:left="576" w:right="1152"/>
        <w:jc w:val="center"/>
        <w:rPr>
          <w:b/>
          <w:sz w:val="28"/>
        </w:rPr>
      </w:pPr>
      <w:r>
        <w:rPr>
          <w:b/>
          <w:spacing w:val="-1"/>
          <w:sz w:val="28"/>
        </w:rPr>
        <w:t>5</w:t>
      </w:r>
      <w:r>
        <w:rPr>
          <w:b/>
          <w:spacing w:val="-1"/>
          <w:sz w:val="28"/>
          <w:vertAlign w:val="superscript"/>
        </w:rPr>
        <w:t>th</w:t>
      </w:r>
      <w:r>
        <w:rPr>
          <w:b/>
          <w:spacing w:val="-25"/>
          <w:sz w:val="28"/>
        </w:rPr>
        <w:t xml:space="preserve"> </w:t>
      </w:r>
      <w:r>
        <w:rPr>
          <w:b/>
          <w:spacing w:val="-1"/>
          <w:sz w:val="28"/>
        </w:rPr>
        <w:t>K.M. STONE DELHI-MEERUT</w:t>
      </w:r>
      <w:r>
        <w:rPr>
          <w:b/>
          <w:spacing w:val="-5"/>
          <w:sz w:val="28"/>
        </w:rPr>
        <w:t xml:space="preserve"> </w:t>
      </w:r>
      <w:r>
        <w:rPr>
          <w:b/>
          <w:spacing w:val="-1"/>
          <w:sz w:val="28"/>
        </w:rPr>
        <w:t>ROAD, GHAZIABAD</w:t>
      </w:r>
    </w:p>
    <w:p w14:paraId="3DB37E4D" w14:textId="74769FB0" w:rsidR="00694AFD" w:rsidRDefault="00694AFD" w:rsidP="00694AFD">
      <w:pPr>
        <w:pStyle w:val="BodyText"/>
        <w:ind w:left="576" w:right="1152"/>
        <w:jc w:val="center"/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667968" behindDoc="1" locked="0" layoutInCell="1" allowOverlap="1" wp14:anchorId="0FAA9A94" wp14:editId="2A8369EE">
            <wp:simplePos x="0" y="0"/>
            <wp:positionH relativeFrom="column">
              <wp:posOffset>2740025</wp:posOffset>
            </wp:positionH>
            <wp:positionV relativeFrom="paragraph">
              <wp:posOffset>37465</wp:posOffset>
            </wp:positionV>
            <wp:extent cx="971550" cy="984250"/>
            <wp:effectExtent l="0" t="0" r="0" b="6350"/>
            <wp:wrapNone/>
            <wp:docPr id="13933793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84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120BF" w14:textId="77777777" w:rsidR="00694AFD" w:rsidRDefault="00694AFD" w:rsidP="00694AFD">
      <w:pPr>
        <w:pStyle w:val="BodyText"/>
        <w:ind w:left="576" w:right="1152"/>
        <w:jc w:val="center"/>
        <w:rPr>
          <w:b/>
          <w:sz w:val="32"/>
        </w:rPr>
      </w:pPr>
    </w:p>
    <w:p w14:paraId="085211E3" w14:textId="77777777" w:rsidR="00694AFD" w:rsidRDefault="00694AFD" w:rsidP="00694AFD">
      <w:pPr>
        <w:pStyle w:val="BodyText"/>
        <w:ind w:left="576" w:right="1152"/>
        <w:jc w:val="center"/>
        <w:rPr>
          <w:b/>
          <w:sz w:val="32"/>
        </w:rPr>
      </w:pPr>
    </w:p>
    <w:p w14:paraId="4F84E46A" w14:textId="77777777" w:rsidR="00694AFD" w:rsidRDefault="00694AFD" w:rsidP="00694AFD">
      <w:pPr>
        <w:pStyle w:val="BodyText"/>
        <w:ind w:left="576" w:right="1152"/>
        <w:jc w:val="center"/>
        <w:rPr>
          <w:b/>
          <w:sz w:val="47"/>
        </w:rPr>
      </w:pPr>
    </w:p>
    <w:p w14:paraId="383BA421" w14:textId="77777777" w:rsidR="00694AFD" w:rsidRDefault="00694AFD" w:rsidP="00694AFD">
      <w:pPr>
        <w:ind w:left="576" w:right="1152"/>
        <w:jc w:val="center"/>
        <w:rPr>
          <w:b/>
          <w:spacing w:val="-1"/>
          <w:sz w:val="28"/>
        </w:rPr>
      </w:pPr>
      <w:r>
        <w:rPr>
          <w:b/>
          <w:spacing w:val="-3"/>
          <w:sz w:val="28"/>
        </w:rPr>
        <w:t>Affiliated</w:t>
      </w:r>
      <w:r>
        <w:rPr>
          <w:b/>
          <w:spacing w:val="-1"/>
          <w:sz w:val="28"/>
        </w:rPr>
        <w:t xml:space="preserve"> </w:t>
      </w:r>
      <w:r>
        <w:rPr>
          <w:b/>
          <w:spacing w:val="-3"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pacing w:val="-3"/>
          <w:sz w:val="28"/>
        </w:rPr>
        <w:t>Dr.</w:t>
      </w:r>
      <w:r>
        <w:rPr>
          <w:b/>
          <w:spacing w:val="-16"/>
          <w:sz w:val="28"/>
        </w:rPr>
        <w:t xml:space="preserve"> </w:t>
      </w:r>
      <w:r>
        <w:rPr>
          <w:b/>
          <w:spacing w:val="-3"/>
          <w:sz w:val="28"/>
        </w:rPr>
        <w:t>A.P.J.</w:t>
      </w:r>
      <w:r>
        <w:rPr>
          <w:b/>
          <w:spacing w:val="-15"/>
          <w:sz w:val="28"/>
        </w:rPr>
        <w:t xml:space="preserve"> </w:t>
      </w:r>
      <w:r>
        <w:rPr>
          <w:b/>
          <w:spacing w:val="-3"/>
          <w:sz w:val="28"/>
        </w:rPr>
        <w:t>Abdul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Kalam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Technical</w:t>
      </w:r>
      <w:r>
        <w:rPr>
          <w:b/>
          <w:sz w:val="28"/>
        </w:rPr>
        <w:t xml:space="preserve"> </w:t>
      </w:r>
      <w:r>
        <w:rPr>
          <w:b/>
          <w:spacing w:val="-2"/>
          <w:sz w:val="28"/>
        </w:rPr>
        <w:t>University,</w:t>
      </w:r>
    </w:p>
    <w:p w14:paraId="3672CB58" w14:textId="77777777" w:rsidR="005F42D3" w:rsidRDefault="00694AFD" w:rsidP="005F42D3">
      <w:pPr>
        <w:ind w:left="576" w:right="1152" w:firstLine="275"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t>Lucknow</w:t>
      </w:r>
    </w:p>
    <w:p w14:paraId="631455DC" w14:textId="0C15ABF7" w:rsidR="00E87FC9" w:rsidRPr="00E87FC9" w:rsidRDefault="005F42D3" w:rsidP="005F42D3">
      <w:pPr>
        <w:ind w:left="576" w:right="1152" w:firstLine="417"/>
        <w:jc w:val="center"/>
        <w:rPr>
          <w:b/>
          <w:spacing w:val="-2"/>
          <w:sz w:val="28"/>
        </w:rPr>
        <w:sectPr w:rsidR="00E87FC9" w:rsidRPr="00E87FC9" w:rsidSect="00694AFD">
          <w:pgSz w:w="11920" w:h="16840"/>
          <w:pgMar w:top="1460" w:right="500" w:bottom="280" w:left="860" w:header="720" w:footer="720" w:gutter="0"/>
          <w:cols w:space="720"/>
        </w:sectPr>
      </w:pPr>
      <w:r>
        <w:rPr>
          <w:b/>
          <w:spacing w:val="-2"/>
          <w:sz w:val="28"/>
        </w:rPr>
        <w:t>November</w:t>
      </w:r>
      <w:r w:rsidR="00C829AC">
        <w:rPr>
          <w:b/>
          <w:spacing w:val="-2"/>
          <w:sz w:val="28"/>
        </w:rPr>
        <w:t xml:space="preserve"> 2023</w:t>
      </w:r>
      <w:r w:rsidR="00C829AC">
        <w:rPr>
          <w:b/>
          <w:spacing w:val="-2"/>
          <w:sz w:val="28"/>
        </w:rPr>
        <w:tab/>
      </w:r>
    </w:p>
    <w:p w14:paraId="1E2ECAE4" w14:textId="49142EE6" w:rsidR="00694AFD" w:rsidRDefault="00694AFD" w:rsidP="00694AFD">
      <w:pPr>
        <w:spacing w:before="62"/>
        <w:ind w:left="576" w:right="432"/>
        <w:jc w:val="center"/>
        <w:rPr>
          <w:b/>
          <w:sz w:val="32"/>
        </w:rPr>
      </w:pPr>
      <w:r>
        <w:rPr>
          <w:noProof/>
          <w:sz w:val="17"/>
          <w:lang w:val="en-IN" w:eastAsia="en-IN"/>
        </w:rPr>
        <w:lastRenderedPageBreak/>
        <w:drawing>
          <wp:anchor distT="0" distB="0" distL="114300" distR="114300" simplePos="0" relativeHeight="251670016" behindDoc="1" locked="0" layoutInCell="1" allowOverlap="1" wp14:anchorId="7DFE79D5" wp14:editId="35B74EC8">
            <wp:simplePos x="0" y="0"/>
            <wp:positionH relativeFrom="column">
              <wp:posOffset>19951</wp:posOffset>
            </wp:positionH>
            <wp:positionV relativeFrom="paragraph">
              <wp:posOffset>-96520</wp:posOffset>
            </wp:positionV>
            <wp:extent cx="786765" cy="749300"/>
            <wp:effectExtent l="0" t="0" r="0" b="0"/>
            <wp:wrapNone/>
            <wp:docPr id="199217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</w:rPr>
        <w:t>Raj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Kumar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Goel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Institute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Technology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Ghaziabad</w:t>
      </w:r>
    </w:p>
    <w:p w14:paraId="042A4ADF" w14:textId="49C9E3D4" w:rsidR="00694AFD" w:rsidRDefault="00694AFD" w:rsidP="00694AFD">
      <w:pPr>
        <w:spacing w:before="196"/>
        <w:ind w:left="576" w:right="432"/>
        <w:jc w:val="center"/>
        <w:rPr>
          <w:b/>
          <w:i/>
          <w:sz w:val="32"/>
        </w:rPr>
      </w:pPr>
      <w:r>
        <w:rPr>
          <w:b/>
          <w:i/>
          <w:sz w:val="32"/>
        </w:rPr>
        <w:t>ISO</w:t>
      </w:r>
      <w:r>
        <w:rPr>
          <w:b/>
          <w:i/>
          <w:spacing w:val="-7"/>
          <w:sz w:val="32"/>
        </w:rPr>
        <w:t xml:space="preserve"> </w:t>
      </w:r>
      <w:r>
        <w:rPr>
          <w:b/>
          <w:i/>
          <w:sz w:val="32"/>
        </w:rPr>
        <w:t>9001:2015</w:t>
      </w:r>
      <w:r>
        <w:rPr>
          <w:b/>
          <w:i/>
          <w:spacing w:val="-6"/>
          <w:sz w:val="32"/>
        </w:rPr>
        <w:t xml:space="preserve"> </w:t>
      </w:r>
      <w:r>
        <w:rPr>
          <w:b/>
          <w:i/>
          <w:sz w:val="32"/>
        </w:rPr>
        <w:t>Certified</w:t>
      </w:r>
    </w:p>
    <w:p w14:paraId="65870FC5" w14:textId="77777777" w:rsidR="00694AFD" w:rsidRDefault="00694AFD" w:rsidP="00694AFD">
      <w:pPr>
        <w:spacing w:before="204"/>
        <w:ind w:left="576" w:right="432"/>
        <w:jc w:val="center"/>
        <w:rPr>
          <w:b/>
          <w:i/>
          <w:sz w:val="24"/>
        </w:rPr>
      </w:pPr>
      <w:r>
        <w:rPr>
          <w:b/>
          <w:i/>
          <w:w w:val="95"/>
          <w:sz w:val="24"/>
        </w:rPr>
        <w:t>5</w:t>
      </w:r>
      <w:r>
        <w:rPr>
          <w:b/>
          <w:i/>
          <w:w w:val="95"/>
          <w:sz w:val="24"/>
          <w:vertAlign w:val="superscript"/>
        </w:rPr>
        <w:t>th</w:t>
      </w:r>
      <w:r>
        <w:rPr>
          <w:b/>
          <w:i/>
          <w:spacing w:val="9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KM.</w:t>
      </w:r>
      <w:r>
        <w:rPr>
          <w:b/>
          <w:i/>
          <w:spacing w:val="50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STONE,</w:t>
      </w:r>
      <w:r>
        <w:rPr>
          <w:b/>
          <w:i/>
          <w:spacing w:val="51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DELHI-MEERUT</w:t>
      </w:r>
      <w:r>
        <w:rPr>
          <w:b/>
          <w:i/>
          <w:spacing w:val="50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ROAD,</w:t>
      </w:r>
      <w:r>
        <w:rPr>
          <w:b/>
          <w:i/>
          <w:spacing w:val="51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GHAZIABAD</w:t>
      </w:r>
      <w:r>
        <w:rPr>
          <w:b/>
          <w:i/>
          <w:spacing w:val="50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(U.P)-201003</w:t>
      </w:r>
    </w:p>
    <w:p w14:paraId="0974F2B4" w14:textId="7AAC0239" w:rsidR="00694AFD" w:rsidRDefault="00694AFD" w:rsidP="00694AFD">
      <w:pPr>
        <w:pStyle w:val="Heading2"/>
        <w:spacing w:before="45"/>
        <w:ind w:left="576" w:right="4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1EF8D75D" wp14:editId="54E38411">
                <wp:simplePos x="0" y="0"/>
                <wp:positionH relativeFrom="page">
                  <wp:posOffset>990600</wp:posOffset>
                </wp:positionH>
                <wp:positionV relativeFrom="paragraph">
                  <wp:posOffset>352425</wp:posOffset>
                </wp:positionV>
                <wp:extent cx="5934075" cy="1270"/>
                <wp:effectExtent l="28575" t="27940" r="28575" b="27940"/>
                <wp:wrapTopAndBottom/>
                <wp:docPr id="1817454728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4075" cy="1270"/>
                        </a:xfrm>
                        <a:custGeom>
                          <a:avLst/>
                          <a:gdLst>
                            <a:gd name="T0" fmla="+- 0 1560 1560"/>
                            <a:gd name="T1" fmla="*/ T0 w 9345"/>
                            <a:gd name="T2" fmla="+- 0 10905 1560"/>
                            <a:gd name="T3" fmla="*/ T2 w 93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45">
                              <a:moveTo>
                                <a:pt x="0" y="0"/>
                              </a:moveTo>
                              <a:lnTo>
                                <a:pt x="9345" y="0"/>
                              </a:lnTo>
                            </a:path>
                          </a:pathLst>
                        </a:custGeom>
                        <a:noFill/>
                        <a:ln w="476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EA3DB" id="Freeform: Shape 1" o:spid="_x0000_s1026" style="position:absolute;margin-left:78pt;margin-top:27.75pt;width:467.25pt;height:.1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" path="m,l9345,e" filled="f" strokeweight="3.75pt">
                <v:path arrowok="t" o:connecttype="custom" o:connectlocs="0,0;5934075,0" o:connectangles="0,0"/>
                <w10:wrap type="topAndBottom" anchorx="page"/>
              </v:shape>
            </w:pict>
          </mc:Fallback>
        </mc:AlternateContent>
      </w: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Computer</w:t>
      </w:r>
      <w:r>
        <w:rPr>
          <w:spacing w:val="-11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Engineering</w:t>
      </w:r>
    </w:p>
    <w:p w14:paraId="668F99B6" w14:textId="77777777" w:rsidR="00694AFD" w:rsidRDefault="00694AFD" w:rsidP="00694AFD">
      <w:pPr>
        <w:pStyle w:val="BodyText"/>
        <w:ind w:left="576" w:right="432"/>
        <w:rPr>
          <w:b/>
          <w:sz w:val="20"/>
        </w:rPr>
      </w:pPr>
    </w:p>
    <w:p w14:paraId="2E08CF68" w14:textId="77777777" w:rsidR="00694AFD" w:rsidRDefault="00694AFD" w:rsidP="00694AFD">
      <w:pPr>
        <w:spacing w:before="264"/>
        <w:ind w:left="576" w:right="432"/>
        <w:jc w:val="center"/>
        <w:rPr>
          <w:b/>
          <w:sz w:val="32"/>
        </w:rPr>
      </w:pPr>
      <w:r>
        <w:rPr>
          <w:b/>
          <w:sz w:val="32"/>
          <w:u w:val="thick"/>
        </w:rPr>
        <w:t>Project</w:t>
      </w:r>
      <w:r>
        <w:rPr>
          <w:b/>
          <w:spacing w:val="-11"/>
          <w:sz w:val="32"/>
          <w:u w:val="thick"/>
        </w:rPr>
        <w:t xml:space="preserve"> </w:t>
      </w:r>
      <w:r>
        <w:rPr>
          <w:b/>
          <w:sz w:val="32"/>
          <w:u w:val="thick"/>
        </w:rPr>
        <w:t>Progress</w:t>
      </w:r>
      <w:r>
        <w:rPr>
          <w:b/>
          <w:spacing w:val="-11"/>
          <w:sz w:val="32"/>
          <w:u w:val="thick"/>
        </w:rPr>
        <w:t xml:space="preserve"> </w:t>
      </w:r>
      <w:r>
        <w:rPr>
          <w:b/>
          <w:sz w:val="32"/>
          <w:u w:val="thick"/>
        </w:rPr>
        <w:t>Report</w:t>
      </w:r>
    </w:p>
    <w:p w14:paraId="23099F07" w14:textId="77777777" w:rsidR="00694AFD" w:rsidRDefault="00694AFD" w:rsidP="00694AFD">
      <w:pPr>
        <w:pStyle w:val="BodyText"/>
        <w:spacing w:before="1"/>
        <w:ind w:left="576" w:right="432"/>
        <w:rPr>
          <w:b/>
          <w:sz w:val="32"/>
        </w:rPr>
      </w:pPr>
    </w:p>
    <w:p w14:paraId="432685A4" w14:textId="77777777" w:rsidR="00694AFD" w:rsidRDefault="00694AFD" w:rsidP="00694AFD">
      <w:pPr>
        <w:pStyle w:val="ListParagraph"/>
        <w:numPr>
          <w:ilvl w:val="0"/>
          <w:numId w:val="33"/>
        </w:numPr>
        <w:tabs>
          <w:tab w:val="left" w:pos="1300"/>
          <w:tab w:val="left" w:pos="3459"/>
          <w:tab w:val="left" w:pos="4179"/>
        </w:tabs>
        <w:ind w:left="576" w:right="432"/>
        <w:rPr>
          <w:sz w:val="32"/>
        </w:rPr>
      </w:pPr>
      <w:r>
        <w:rPr>
          <w:sz w:val="32"/>
        </w:rPr>
        <w:t>Course</w:t>
      </w:r>
      <w:r>
        <w:rPr>
          <w:sz w:val="32"/>
        </w:rPr>
        <w:tab/>
        <w:t>:</w:t>
      </w:r>
      <w:r>
        <w:rPr>
          <w:sz w:val="32"/>
        </w:rPr>
        <w:tab/>
        <w:t>Bachelor</w:t>
      </w:r>
      <w:r>
        <w:rPr>
          <w:spacing w:val="-13"/>
          <w:sz w:val="32"/>
        </w:rPr>
        <w:t xml:space="preserve"> </w:t>
      </w:r>
      <w:r>
        <w:rPr>
          <w:sz w:val="32"/>
        </w:rPr>
        <w:t>of</w:t>
      </w:r>
      <w:r>
        <w:rPr>
          <w:spacing w:val="-17"/>
          <w:sz w:val="32"/>
        </w:rPr>
        <w:t xml:space="preserve"> </w:t>
      </w:r>
      <w:r>
        <w:rPr>
          <w:sz w:val="32"/>
        </w:rPr>
        <w:t>Technology</w:t>
      </w:r>
    </w:p>
    <w:p w14:paraId="37E1C3F6" w14:textId="7CAF33A2" w:rsidR="00694AFD" w:rsidRPr="0063193B" w:rsidRDefault="00694AFD" w:rsidP="00694AFD">
      <w:pPr>
        <w:pStyle w:val="ListParagraph"/>
        <w:numPr>
          <w:ilvl w:val="0"/>
          <w:numId w:val="33"/>
        </w:numPr>
        <w:tabs>
          <w:tab w:val="left" w:pos="1300"/>
          <w:tab w:val="left" w:pos="1300"/>
          <w:tab w:val="left" w:pos="3459"/>
          <w:tab w:val="left" w:pos="4179"/>
        </w:tabs>
        <w:spacing w:before="240"/>
        <w:ind w:left="576" w:right="432"/>
        <w:rPr>
          <w:sz w:val="32"/>
        </w:rPr>
      </w:pPr>
      <w:r w:rsidRPr="0063193B">
        <w:rPr>
          <w:sz w:val="32"/>
        </w:rPr>
        <w:t>Semester</w:t>
      </w:r>
      <w:r w:rsidRPr="0063193B">
        <w:rPr>
          <w:sz w:val="32"/>
        </w:rPr>
        <w:tab/>
        <w:t>:</w:t>
      </w:r>
      <w:r w:rsidRPr="0063193B">
        <w:rPr>
          <w:sz w:val="32"/>
        </w:rPr>
        <w:tab/>
      </w:r>
      <w:r w:rsidR="00C829AC">
        <w:rPr>
          <w:sz w:val="32"/>
        </w:rPr>
        <w:t>7</w:t>
      </w:r>
      <w:r w:rsidRPr="0063193B">
        <w:rPr>
          <w:sz w:val="32"/>
          <w:vertAlign w:val="superscript"/>
        </w:rPr>
        <w:t>th</w:t>
      </w:r>
    </w:p>
    <w:p w14:paraId="6B2796F8" w14:textId="77777777" w:rsidR="00694AFD" w:rsidRDefault="00694AFD" w:rsidP="00694AFD">
      <w:pPr>
        <w:pStyle w:val="ListParagraph"/>
        <w:numPr>
          <w:ilvl w:val="0"/>
          <w:numId w:val="33"/>
        </w:numPr>
        <w:tabs>
          <w:tab w:val="left" w:pos="1300"/>
          <w:tab w:val="left" w:pos="3459"/>
          <w:tab w:val="left" w:pos="4179"/>
        </w:tabs>
        <w:spacing w:before="187"/>
        <w:ind w:left="576" w:right="432"/>
        <w:rPr>
          <w:sz w:val="32"/>
        </w:rPr>
      </w:pPr>
      <w:r>
        <w:rPr>
          <w:sz w:val="32"/>
        </w:rPr>
        <w:t>Branch</w:t>
      </w:r>
      <w:r>
        <w:rPr>
          <w:sz w:val="32"/>
        </w:rPr>
        <w:tab/>
        <w:t>:</w:t>
      </w:r>
      <w:r>
        <w:rPr>
          <w:sz w:val="32"/>
        </w:rPr>
        <w:tab/>
        <w:t>Computer</w:t>
      </w:r>
      <w:r>
        <w:rPr>
          <w:spacing w:val="-7"/>
          <w:sz w:val="32"/>
        </w:rPr>
        <w:t xml:space="preserve"> </w:t>
      </w:r>
      <w:r>
        <w:rPr>
          <w:sz w:val="32"/>
        </w:rPr>
        <w:t>Science</w:t>
      </w:r>
      <w:r>
        <w:rPr>
          <w:spacing w:val="-6"/>
          <w:sz w:val="32"/>
        </w:rPr>
        <w:t xml:space="preserve"> </w:t>
      </w:r>
      <w:r>
        <w:rPr>
          <w:sz w:val="32"/>
        </w:rPr>
        <w:t>&amp;</w:t>
      </w:r>
      <w:r>
        <w:rPr>
          <w:spacing w:val="-6"/>
          <w:sz w:val="32"/>
        </w:rPr>
        <w:t xml:space="preserve"> </w:t>
      </w:r>
      <w:r>
        <w:rPr>
          <w:sz w:val="32"/>
        </w:rPr>
        <w:t>Engineering</w:t>
      </w:r>
    </w:p>
    <w:p w14:paraId="68D7A9CB" w14:textId="77777777" w:rsidR="00694AFD" w:rsidRDefault="00694AFD" w:rsidP="00694AFD">
      <w:pPr>
        <w:pStyle w:val="ListParagraph"/>
        <w:numPr>
          <w:ilvl w:val="0"/>
          <w:numId w:val="33"/>
        </w:numPr>
        <w:tabs>
          <w:tab w:val="left" w:pos="1300"/>
          <w:tab w:val="left" w:pos="3459"/>
          <w:tab w:val="left" w:pos="4179"/>
        </w:tabs>
        <w:spacing w:before="184"/>
        <w:ind w:left="576" w:right="432"/>
        <w:rPr>
          <w:sz w:val="32"/>
        </w:rPr>
      </w:pPr>
      <w:r>
        <w:rPr>
          <w:sz w:val="32"/>
        </w:rPr>
        <w:t>Project</w:t>
      </w:r>
      <w:r>
        <w:rPr>
          <w:spacing w:val="-13"/>
          <w:sz w:val="32"/>
        </w:rPr>
        <w:t xml:space="preserve"> </w:t>
      </w:r>
      <w:r>
        <w:rPr>
          <w:sz w:val="32"/>
        </w:rPr>
        <w:t>Title</w:t>
      </w:r>
      <w:r>
        <w:rPr>
          <w:sz w:val="32"/>
        </w:rPr>
        <w:tab/>
        <w:t>:</w:t>
      </w:r>
      <w:r>
        <w:rPr>
          <w:sz w:val="32"/>
        </w:rPr>
        <w:tab/>
      </w:r>
      <w:r>
        <w:rPr>
          <w:spacing w:val="-1"/>
          <w:sz w:val="32"/>
        </w:rPr>
        <w:t xml:space="preserve">KeyGuardian: A cybersecurity tool </w:t>
      </w:r>
      <w:r>
        <w:rPr>
          <w:spacing w:val="-1"/>
          <w:sz w:val="32"/>
        </w:rPr>
        <w:tab/>
      </w:r>
      <w:r>
        <w:rPr>
          <w:spacing w:val="-1"/>
          <w:sz w:val="32"/>
        </w:rPr>
        <w:tab/>
      </w:r>
      <w:r>
        <w:rPr>
          <w:spacing w:val="-1"/>
          <w:sz w:val="32"/>
        </w:rPr>
        <w:tab/>
        <w:t>using C++ &amp; Python</w:t>
      </w:r>
    </w:p>
    <w:p w14:paraId="3499BAC5" w14:textId="77777777" w:rsidR="00694AFD" w:rsidRDefault="00694AFD" w:rsidP="00694AFD">
      <w:pPr>
        <w:pStyle w:val="ListParagraph"/>
        <w:numPr>
          <w:ilvl w:val="0"/>
          <w:numId w:val="33"/>
        </w:numPr>
        <w:tabs>
          <w:tab w:val="left" w:pos="1300"/>
        </w:tabs>
        <w:spacing w:before="184"/>
        <w:ind w:left="576" w:right="432"/>
        <w:rPr>
          <w:sz w:val="32"/>
        </w:rPr>
      </w:pPr>
      <w:r>
        <w:rPr>
          <w:sz w:val="32"/>
        </w:rPr>
        <w:t>Details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Students:</w:t>
      </w:r>
    </w:p>
    <w:p w14:paraId="089EF23C" w14:textId="77777777" w:rsidR="00694AFD" w:rsidRDefault="00694AFD" w:rsidP="00694AFD">
      <w:pPr>
        <w:pStyle w:val="BodyText"/>
        <w:spacing w:before="7"/>
        <w:ind w:left="576" w:right="432"/>
        <w:rPr>
          <w:sz w:val="15"/>
        </w:rPr>
      </w:pPr>
    </w:p>
    <w:tbl>
      <w:tblPr>
        <w:tblW w:w="9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2390"/>
        <w:gridCol w:w="2700"/>
        <w:gridCol w:w="2160"/>
        <w:gridCol w:w="1570"/>
      </w:tblGrid>
      <w:tr w:rsidR="00694AFD" w14:paraId="3C695D1A" w14:textId="77777777" w:rsidTr="00CD2D67">
        <w:trPr>
          <w:trHeight w:val="530"/>
        </w:trPr>
        <w:tc>
          <w:tcPr>
            <w:tcW w:w="1005" w:type="dxa"/>
          </w:tcPr>
          <w:p w14:paraId="54BF9308" w14:textId="77777777" w:rsidR="00694AFD" w:rsidRDefault="00694AFD" w:rsidP="00CD2D67">
            <w:pPr>
              <w:pStyle w:val="TableParagraph"/>
              <w:spacing w:before="10"/>
              <w:ind w:left="0"/>
              <w:rPr>
                <w:sz w:val="32"/>
              </w:rPr>
            </w:pPr>
            <w:r>
              <w:rPr>
                <w:sz w:val="32"/>
              </w:rPr>
              <w:t>S.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No.</w:t>
            </w:r>
          </w:p>
        </w:tc>
        <w:tc>
          <w:tcPr>
            <w:tcW w:w="2390" w:type="dxa"/>
          </w:tcPr>
          <w:p w14:paraId="54786C54" w14:textId="77777777" w:rsidR="00694AFD" w:rsidRDefault="00694AFD" w:rsidP="00CD2D67">
            <w:pPr>
              <w:pStyle w:val="TableParagraph"/>
              <w:spacing w:before="10"/>
              <w:ind w:left="0"/>
              <w:rPr>
                <w:sz w:val="32"/>
              </w:rPr>
            </w:pPr>
            <w:r>
              <w:rPr>
                <w:sz w:val="32"/>
              </w:rPr>
              <w:t>Roll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No.</w:t>
            </w:r>
          </w:p>
        </w:tc>
        <w:tc>
          <w:tcPr>
            <w:tcW w:w="2700" w:type="dxa"/>
          </w:tcPr>
          <w:p w14:paraId="2AE0A4DD" w14:textId="77777777" w:rsidR="00694AFD" w:rsidRDefault="00694AFD" w:rsidP="00CD2D67">
            <w:pPr>
              <w:pStyle w:val="TableParagraph"/>
              <w:spacing w:before="10"/>
              <w:ind w:left="0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2160" w:type="dxa"/>
          </w:tcPr>
          <w:p w14:paraId="07217DAB" w14:textId="77777777" w:rsidR="00694AFD" w:rsidRDefault="00694AFD" w:rsidP="00CD2D67">
            <w:pPr>
              <w:pStyle w:val="TableParagraph"/>
              <w:spacing w:before="10"/>
              <w:ind w:left="0"/>
              <w:rPr>
                <w:sz w:val="32"/>
              </w:rPr>
            </w:pPr>
            <w:r>
              <w:rPr>
                <w:sz w:val="32"/>
              </w:rPr>
              <w:t>Role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as</w:t>
            </w:r>
          </w:p>
        </w:tc>
        <w:tc>
          <w:tcPr>
            <w:tcW w:w="1570" w:type="dxa"/>
          </w:tcPr>
          <w:p w14:paraId="2ADEB242" w14:textId="77777777" w:rsidR="00694AFD" w:rsidRDefault="00694AFD" w:rsidP="00CD2D67">
            <w:pPr>
              <w:pStyle w:val="TableParagraph"/>
              <w:spacing w:before="10"/>
              <w:ind w:left="0"/>
              <w:rPr>
                <w:sz w:val="32"/>
              </w:rPr>
            </w:pPr>
            <w:r>
              <w:rPr>
                <w:sz w:val="32"/>
              </w:rPr>
              <w:t>Signature</w:t>
            </w:r>
          </w:p>
        </w:tc>
      </w:tr>
      <w:tr w:rsidR="00694AFD" w14:paraId="495D988C" w14:textId="77777777" w:rsidTr="00CD2D67">
        <w:trPr>
          <w:trHeight w:val="1256"/>
        </w:trPr>
        <w:tc>
          <w:tcPr>
            <w:tcW w:w="1005" w:type="dxa"/>
          </w:tcPr>
          <w:p w14:paraId="31258118" w14:textId="77777777" w:rsidR="00694AFD" w:rsidRDefault="00694AFD" w:rsidP="00CD2D67">
            <w:pPr>
              <w:pStyle w:val="TableParagraph"/>
              <w:spacing w:line="365" w:lineRule="exact"/>
              <w:ind w:left="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390" w:type="dxa"/>
          </w:tcPr>
          <w:p w14:paraId="06D6369C" w14:textId="77777777" w:rsidR="00694AFD" w:rsidRDefault="00694AFD" w:rsidP="00CD2D67">
            <w:pPr>
              <w:pStyle w:val="TableParagraph"/>
              <w:spacing w:line="365" w:lineRule="exact"/>
              <w:ind w:left="0"/>
              <w:rPr>
                <w:sz w:val="32"/>
              </w:rPr>
            </w:pPr>
            <w:r>
              <w:rPr>
                <w:sz w:val="32"/>
              </w:rPr>
              <w:t>2000330100232</w:t>
            </w:r>
          </w:p>
        </w:tc>
        <w:tc>
          <w:tcPr>
            <w:tcW w:w="2700" w:type="dxa"/>
          </w:tcPr>
          <w:p w14:paraId="62F9BDAF" w14:textId="77777777" w:rsidR="00694AFD" w:rsidRDefault="00694AFD" w:rsidP="00CD2D67">
            <w:pPr>
              <w:pStyle w:val="TableParagraph"/>
              <w:spacing w:line="365" w:lineRule="exact"/>
              <w:ind w:left="0"/>
              <w:rPr>
                <w:sz w:val="32"/>
              </w:rPr>
            </w:pPr>
            <w:r>
              <w:rPr>
                <w:sz w:val="32"/>
              </w:rPr>
              <w:t>Surya Pratap Singh Chauhan</w:t>
            </w:r>
          </w:p>
        </w:tc>
        <w:tc>
          <w:tcPr>
            <w:tcW w:w="2160" w:type="dxa"/>
          </w:tcPr>
          <w:p w14:paraId="21EED990" w14:textId="77777777" w:rsidR="00694AFD" w:rsidRDefault="00694AFD" w:rsidP="00CD2D67">
            <w:pPr>
              <w:pStyle w:val="TableParagraph"/>
              <w:spacing w:line="365" w:lineRule="exact"/>
              <w:ind w:left="0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Leader,</w:t>
            </w:r>
          </w:p>
          <w:p w14:paraId="631D2DDF" w14:textId="77777777" w:rsidR="00694AFD" w:rsidRDefault="00694AFD" w:rsidP="00CD2D67">
            <w:pPr>
              <w:pStyle w:val="TableParagraph"/>
              <w:spacing w:line="365" w:lineRule="exact"/>
              <w:ind w:left="0"/>
              <w:rPr>
                <w:sz w:val="32"/>
              </w:rPr>
            </w:pPr>
            <w:r>
              <w:rPr>
                <w:sz w:val="32"/>
              </w:rPr>
              <w:t>Coder, Documentation Head.</w:t>
            </w:r>
          </w:p>
        </w:tc>
        <w:tc>
          <w:tcPr>
            <w:tcW w:w="1570" w:type="dxa"/>
          </w:tcPr>
          <w:p w14:paraId="7175A591" w14:textId="77777777" w:rsidR="00694AFD" w:rsidRDefault="00694AFD" w:rsidP="00CD2D67">
            <w:pPr>
              <w:pStyle w:val="TableParagraph"/>
              <w:ind w:left="0"/>
              <w:rPr>
                <w:sz w:val="30"/>
              </w:rPr>
            </w:pPr>
          </w:p>
        </w:tc>
      </w:tr>
    </w:tbl>
    <w:p w14:paraId="26B209DA" w14:textId="77777777" w:rsidR="00694AFD" w:rsidRDefault="00694AFD" w:rsidP="00694AFD">
      <w:pPr>
        <w:pStyle w:val="BodyText"/>
        <w:spacing w:before="8"/>
        <w:ind w:left="576" w:right="432"/>
        <w:rPr>
          <w:sz w:val="37"/>
        </w:rPr>
      </w:pPr>
    </w:p>
    <w:p w14:paraId="1730C59E" w14:textId="77777777" w:rsidR="00694AFD" w:rsidRDefault="00694AFD" w:rsidP="00694AFD">
      <w:pPr>
        <w:pStyle w:val="BodyText"/>
        <w:spacing w:before="8"/>
        <w:ind w:left="576" w:right="432"/>
        <w:rPr>
          <w:sz w:val="37"/>
        </w:rPr>
      </w:pPr>
    </w:p>
    <w:p w14:paraId="4519F492" w14:textId="77777777" w:rsidR="00694AFD" w:rsidRDefault="00694AFD" w:rsidP="00694AFD">
      <w:pPr>
        <w:pStyle w:val="ListParagraph"/>
        <w:numPr>
          <w:ilvl w:val="0"/>
          <w:numId w:val="33"/>
        </w:numPr>
        <w:tabs>
          <w:tab w:val="left" w:pos="1300"/>
        </w:tabs>
        <w:spacing w:before="1"/>
        <w:ind w:left="576" w:right="432"/>
        <w:rPr>
          <w:sz w:val="32"/>
        </w:rPr>
      </w:pPr>
      <w:r>
        <w:rPr>
          <w:sz w:val="32"/>
        </w:rPr>
        <w:t>SUPERVISOR:</w:t>
      </w:r>
    </w:p>
    <w:p w14:paraId="0FC86B65" w14:textId="77777777" w:rsidR="00694AFD" w:rsidRDefault="00694AFD" w:rsidP="00694AFD">
      <w:pPr>
        <w:pStyle w:val="BodyText"/>
        <w:ind w:left="576" w:right="432"/>
        <w:rPr>
          <w:sz w:val="34"/>
        </w:rPr>
      </w:pPr>
    </w:p>
    <w:p w14:paraId="16CCB9D1" w14:textId="77777777" w:rsidR="00694AFD" w:rsidRDefault="00694AFD" w:rsidP="00694AFD">
      <w:pPr>
        <w:pStyle w:val="BodyText"/>
        <w:ind w:left="576" w:right="432"/>
        <w:rPr>
          <w:sz w:val="34"/>
        </w:rPr>
      </w:pPr>
    </w:p>
    <w:p w14:paraId="47013C46" w14:textId="77777777" w:rsidR="00694AFD" w:rsidRDefault="00694AFD" w:rsidP="00694AFD">
      <w:pPr>
        <w:pStyle w:val="BodyText"/>
        <w:ind w:left="576" w:right="432"/>
        <w:rPr>
          <w:sz w:val="34"/>
        </w:rPr>
      </w:pPr>
    </w:p>
    <w:p w14:paraId="15722FDC" w14:textId="77777777" w:rsidR="00694AFD" w:rsidRDefault="00694AFD" w:rsidP="00694AFD">
      <w:pPr>
        <w:pStyle w:val="BodyText"/>
        <w:spacing w:before="1"/>
        <w:ind w:left="576" w:right="432"/>
        <w:rPr>
          <w:sz w:val="28"/>
        </w:rPr>
      </w:pPr>
    </w:p>
    <w:p w14:paraId="0E6D7F18" w14:textId="77777777" w:rsidR="00CD2D67" w:rsidRDefault="00694AFD" w:rsidP="00CD2D67">
      <w:pPr>
        <w:spacing w:before="1"/>
        <w:ind w:left="576" w:right="432"/>
        <w:rPr>
          <w:spacing w:val="-12"/>
          <w:sz w:val="32"/>
        </w:rPr>
      </w:pPr>
      <w:r>
        <w:rPr>
          <w:sz w:val="32"/>
        </w:rPr>
        <w:t>Mr.</w:t>
      </w:r>
      <w:r>
        <w:rPr>
          <w:spacing w:val="-12"/>
          <w:sz w:val="32"/>
        </w:rPr>
        <w:t xml:space="preserve"> Mandeep Singh</w:t>
      </w:r>
    </w:p>
    <w:p w14:paraId="1109B7E3" w14:textId="77777777" w:rsidR="00CD2D67" w:rsidRDefault="00CD2D67" w:rsidP="00CD2D67">
      <w:pPr>
        <w:spacing w:before="1"/>
        <w:ind w:left="576" w:right="432"/>
        <w:rPr>
          <w:spacing w:val="-12"/>
          <w:sz w:val="32"/>
        </w:rPr>
      </w:pPr>
    </w:p>
    <w:p w14:paraId="64E97603" w14:textId="4D8BFCC9" w:rsidR="00694AFD" w:rsidRPr="00CD2D67" w:rsidRDefault="00694AFD" w:rsidP="00CD2D67">
      <w:pPr>
        <w:spacing w:before="1"/>
        <w:ind w:left="576" w:right="432"/>
        <w:rPr>
          <w:b/>
          <w:bCs/>
          <w:spacing w:val="-12"/>
          <w:sz w:val="28"/>
          <w:szCs w:val="28"/>
        </w:rPr>
      </w:pPr>
      <w:r w:rsidRPr="00CD2D67">
        <w:rPr>
          <w:b/>
          <w:bCs/>
          <w:spacing w:val="-12"/>
          <w:sz w:val="28"/>
          <w:szCs w:val="28"/>
        </w:rPr>
        <w:t>Remarks from Project Supervisor:</w:t>
      </w:r>
    </w:p>
    <w:p w14:paraId="6B613305" w14:textId="77777777" w:rsidR="00694AFD" w:rsidRDefault="00694AFD" w:rsidP="00694AFD">
      <w:pPr>
        <w:pStyle w:val="BodyText"/>
        <w:spacing w:before="6"/>
        <w:ind w:left="576" w:right="432"/>
        <w:rPr>
          <w:sz w:val="36"/>
        </w:rPr>
      </w:pPr>
    </w:p>
    <w:p w14:paraId="0AEF302B" w14:textId="77777777" w:rsidR="00694AFD" w:rsidRDefault="00694AFD" w:rsidP="00694AFD">
      <w:pPr>
        <w:ind w:left="576" w:right="432"/>
        <w:rPr>
          <w:sz w:val="28"/>
        </w:rPr>
      </w:pPr>
      <w:r>
        <w:rPr>
          <w:sz w:val="28"/>
        </w:rPr>
        <w:t>………………………………………………………………………………</w:t>
      </w:r>
    </w:p>
    <w:p w14:paraId="1517A416" w14:textId="77777777" w:rsidR="00694AFD" w:rsidRDefault="00694AFD" w:rsidP="00694AFD">
      <w:pPr>
        <w:pStyle w:val="BodyText"/>
        <w:spacing w:before="10"/>
        <w:ind w:left="576" w:right="432"/>
        <w:rPr>
          <w:sz w:val="27"/>
        </w:rPr>
      </w:pPr>
    </w:p>
    <w:p w14:paraId="46FE97E3" w14:textId="77777777" w:rsidR="00694AFD" w:rsidRDefault="00694AFD" w:rsidP="00694AFD">
      <w:pPr>
        <w:ind w:left="576" w:right="432"/>
        <w:rPr>
          <w:sz w:val="28"/>
        </w:rPr>
      </w:pPr>
      <w:r>
        <w:rPr>
          <w:sz w:val="28"/>
        </w:rPr>
        <w:t>………………………………………………………………………………</w:t>
      </w:r>
    </w:p>
    <w:p w14:paraId="3015CCA3" w14:textId="77777777" w:rsidR="00694AFD" w:rsidRDefault="00694AFD" w:rsidP="00694AFD">
      <w:pPr>
        <w:pStyle w:val="BodyText"/>
        <w:spacing w:before="2"/>
        <w:ind w:left="576" w:right="432"/>
        <w:rPr>
          <w:sz w:val="28"/>
        </w:rPr>
      </w:pPr>
    </w:p>
    <w:p w14:paraId="7781C22F" w14:textId="4239CBD0" w:rsidR="00262754" w:rsidRPr="007E6768" w:rsidRDefault="00694AFD" w:rsidP="007E6768">
      <w:pPr>
        <w:ind w:left="576" w:right="432"/>
        <w:rPr>
          <w:sz w:val="28"/>
        </w:rPr>
        <w:sectPr w:rsidR="00262754" w:rsidRPr="007E6768" w:rsidSect="00A66A70">
          <w:footerReference w:type="default" r:id="rId11"/>
          <w:pgSz w:w="11910" w:h="16840"/>
          <w:pgMar w:top="1340" w:right="1200" w:bottom="280" w:left="1140" w:header="720" w:footer="720" w:gutter="0"/>
          <w:pgNumType w:fmt="upperRoman"/>
          <w:cols w:space="720"/>
        </w:sectPr>
      </w:pPr>
      <w:r>
        <w:rPr>
          <w:sz w:val="28"/>
        </w:rPr>
        <w:t>………………………………………………………………………………</w:t>
      </w:r>
    </w:p>
    <w:p w14:paraId="24298045" w14:textId="576646F5" w:rsidR="00D76658" w:rsidRDefault="00D76658" w:rsidP="00A66A70">
      <w:pPr>
        <w:pStyle w:val="Heading1"/>
        <w:rPr>
          <w:b w:val="0"/>
        </w:rPr>
      </w:pPr>
    </w:p>
    <w:sectPr w:rsidR="00D76658" w:rsidSect="007E6768">
      <w:footerReference w:type="default" r:id="rId12"/>
      <w:pgSz w:w="11910" w:h="16840"/>
      <w:pgMar w:top="1800" w:right="1440" w:bottom="1440" w:left="1440" w:header="720" w:footer="720" w:gutter="0"/>
      <w:pgNumType w:fmt="upperRoman"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7A1574" w14:textId="77777777" w:rsidR="00414A1E" w:rsidRDefault="00414A1E">
      <w:r>
        <w:separator/>
      </w:r>
    </w:p>
  </w:endnote>
  <w:endnote w:type="continuationSeparator" w:id="0">
    <w:p w14:paraId="4E65E7BB" w14:textId="77777777" w:rsidR="00414A1E" w:rsidRDefault="00414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3050E" w14:textId="77777777" w:rsidR="00D76658" w:rsidRDefault="0082567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84A42CB" wp14:editId="1CD1183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6270EB" w14:textId="77777777" w:rsidR="00D76658" w:rsidRDefault="0082567F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4A42CB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9" type="#_x0000_t202" style="position:absolute;margin-left:0;margin-top:0;width:2in;height:2in;z-index:2516367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06270EB" w14:textId="77777777" w:rsidR="00D76658" w:rsidRDefault="0082567F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46E08D" w14:textId="114ACCEC" w:rsidR="00D76658" w:rsidRDefault="00D7665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0F0F41" w14:textId="77777777" w:rsidR="00414A1E" w:rsidRDefault="00414A1E">
      <w:r>
        <w:separator/>
      </w:r>
    </w:p>
  </w:footnote>
  <w:footnote w:type="continuationSeparator" w:id="0">
    <w:p w14:paraId="5683E546" w14:textId="77777777" w:rsidR="00414A1E" w:rsidRDefault="00414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239341B"/>
    <w:multiLevelType w:val="multilevel"/>
    <w:tmpl w:val="9239341B"/>
    <w:lvl w:ilvl="0">
      <w:numFmt w:val="bullet"/>
      <w:lvlText w:val="•"/>
      <w:lvlJc w:val="left"/>
      <w:pPr>
        <w:ind w:left="1399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5"/>
        <w:sz w:val="21"/>
        <w:szCs w:val="21"/>
        <w:lang w:val="en-US" w:eastAsia="en-US" w:bidi="ar-SA"/>
      </w:rPr>
    </w:lvl>
    <w:lvl w:ilvl="1">
      <w:numFmt w:val="bullet"/>
      <w:lvlText w:val="•"/>
      <w:lvlJc w:val="left"/>
      <w:pPr>
        <w:ind w:left="2310" w:hanging="18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220" w:hanging="1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30" w:hanging="1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1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50" w:hanging="1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60" w:hanging="1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70" w:hanging="1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80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B5E306ED"/>
    <w:multiLevelType w:val="multilevel"/>
    <w:tmpl w:val="B5E306ED"/>
    <w:lvl w:ilvl="0">
      <w:numFmt w:val="bullet"/>
      <w:lvlText w:val=""/>
      <w:lvlJc w:val="left"/>
      <w:pPr>
        <w:ind w:left="137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01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3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3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BF205925"/>
    <w:multiLevelType w:val="multilevel"/>
    <w:tmpl w:val="BF205925"/>
    <w:lvl w:ilvl="0">
      <w:start w:val="3"/>
      <w:numFmt w:val="decimal"/>
      <w:lvlText w:val="%1"/>
      <w:lvlJc w:val="left"/>
      <w:pPr>
        <w:ind w:left="1078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8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89" w:hanging="63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137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42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7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9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C31A16EE"/>
    <w:multiLevelType w:val="multilevel"/>
    <w:tmpl w:val="C31A16EE"/>
    <w:lvl w:ilvl="0">
      <w:start w:val="9"/>
      <w:numFmt w:val="decimal"/>
      <w:lvlText w:val="%1."/>
      <w:lvlJc w:val="left"/>
      <w:rPr>
        <w:rFonts w:hint="default"/>
        <w:b/>
        <w:bCs/>
      </w:rPr>
    </w:lvl>
    <w:lvl w:ilvl="1">
      <w:start w:val="1"/>
      <w:numFmt w:val="decimal"/>
      <w:suff w:val="space"/>
      <w:lvlText w:val="%1.%2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72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2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2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72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20" w:firstLine="0"/>
      </w:pPr>
      <w:rPr>
        <w:rFonts w:hint="default"/>
      </w:rPr>
    </w:lvl>
  </w:abstractNum>
  <w:abstractNum w:abstractNumId="4" w15:restartNumberingAfterBreak="0">
    <w:nsid w:val="C8879AEF"/>
    <w:multiLevelType w:val="multilevel"/>
    <w:tmpl w:val="C8879AEF"/>
    <w:lvl w:ilvl="0">
      <w:start w:val="9"/>
      <w:numFmt w:val="decimal"/>
      <w:lvlText w:val="%1"/>
      <w:lvlJc w:val="left"/>
      <w:pPr>
        <w:ind w:left="981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1" w:hanging="420"/>
      </w:pPr>
      <w:rPr>
        <w:rFonts w:hint="default"/>
        <w:spacing w:val="-1"/>
        <w:w w:val="1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12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60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0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00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0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0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0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895" w:hanging="240"/>
      </w:pPr>
      <w:rPr>
        <w:rFonts w:hint="default"/>
        <w:spacing w:val="0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766" w:hanging="24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33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00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7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4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1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8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5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D6958308"/>
    <w:multiLevelType w:val="multilevel"/>
    <w:tmpl w:val="D6958308"/>
    <w:lvl w:ilvl="0">
      <w:start w:val="1"/>
      <w:numFmt w:val="decimal"/>
      <w:suff w:val="space"/>
      <w:lvlText w:val="%1"/>
      <w:lvlJc w:val="left"/>
      <w:pPr>
        <w:ind w:left="72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72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2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2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72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20" w:firstLine="0"/>
      </w:pPr>
      <w:rPr>
        <w:rFonts w:hint="default"/>
      </w:rPr>
    </w:lvl>
  </w:abstractNum>
  <w:abstractNum w:abstractNumId="7" w15:restartNumberingAfterBreak="0">
    <w:nsid w:val="DCBA6B53"/>
    <w:multiLevelType w:val="multilevel"/>
    <w:tmpl w:val="DCBA6B53"/>
    <w:lvl w:ilvl="0">
      <w:start w:val="1"/>
      <w:numFmt w:val="decimal"/>
      <w:lvlText w:val="[%1]"/>
      <w:lvlJc w:val="left"/>
      <w:pPr>
        <w:ind w:left="2025" w:hanging="3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868" w:hanging="36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716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64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12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60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08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56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4" w:hanging="363"/>
      </w:pPr>
      <w:rPr>
        <w:rFonts w:hint="default"/>
        <w:lang w:val="en-US" w:eastAsia="en-US" w:bidi="ar-SA"/>
      </w:rPr>
    </w:lvl>
  </w:abstractNum>
  <w:abstractNum w:abstractNumId="8" w15:restartNumberingAfterBreak="0">
    <w:nsid w:val="F4B5D9F5"/>
    <w:multiLevelType w:val="multilevel"/>
    <w:tmpl w:val="F4B5D9F5"/>
    <w:lvl w:ilvl="0">
      <w:start w:val="2"/>
      <w:numFmt w:val="decimal"/>
      <w:lvlText w:val="%1."/>
      <w:lvlJc w:val="left"/>
      <w:pPr>
        <w:ind w:left="1310" w:hanging="23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-"/>
      <w:lvlJc w:val="left"/>
      <w:pPr>
        <w:ind w:left="1392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11" w:hanging="1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22" w:hanging="1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33" w:hanging="1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4" w:hanging="1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5" w:hanging="1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6" w:hanging="1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77" w:hanging="140"/>
      </w:pPr>
      <w:rPr>
        <w:rFonts w:hint="default"/>
        <w:lang w:val="en-US" w:eastAsia="en-US" w:bidi="ar-SA"/>
      </w:rPr>
    </w:lvl>
  </w:abstractNum>
  <w:abstractNum w:abstractNumId="9" w15:restartNumberingAfterBreak="0">
    <w:nsid w:val="0053208E"/>
    <w:multiLevelType w:val="multilevel"/>
    <w:tmpl w:val="0053208E"/>
    <w:lvl w:ilvl="0">
      <w:start w:val="1"/>
      <w:numFmt w:val="decimal"/>
      <w:lvlText w:val="%1"/>
      <w:lvlJc w:val="left"/>
      <w:pPr>
        <w:ind w:left="1078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8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98" w:hanging="54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59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9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9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9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9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9" w:hanging="543"/>
      </w:pPr>
      <w:rPr>
        <w:rFonts w:hint="default"/>
        <w:lang w:val="en-US" w:eastAsia="en-US" w:bidi="ar-SA"/>
      </w:rPr>
    </w:lvl>
  </w:abstractNum>
  <w:abstractNum w:abstractNumId="10" w15:restartNumberingAfterBreak="0">
    <w:nsid w:val="022451FF"/>
    <w:multiLevelType w:val="hybridMultilevel"/>
    <w:tmpl w:val="FB3495B4"/>
    <w:lvl w:ilvl="0" w:tplc="FBC4394C">
      <w:numFmt w:val="bullet"/>
      <w:lvlText w:val="-"/>
      <w:lvlJc w:val="left"/>
      <w:pPr>
        <w:ind w:left="185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11" w15:restartNumberingAfterBreak="0">
    <w:nsid w:val="0248C179"/>
    <w:multiLevelType w:val="multilevel"/>
    <w:tmpl w:val="0248C179"/>
    <w:lvl w:ilvl="0">
      <w:start w:val="5"/>
      <w:numFmt w:val="decimal"/>
      <w:lvlText w:val="%1"/>
      <w:lvlJc w:val="left"/>
      <w:pPr>
        <w:ind w:left="1058" w:hanging="40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58" w:hanging="40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98" w:hanging="54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66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0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3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6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0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33" w:hanging="543"/>
      </w:pPr>
      <w:rPr>
        <w:rFonts w:hint="default"/>
        <w:lang w:val="en-US" w:eastAsia="en-US" w:bidi="ar-SA"/>
      </w:rPr>
    </w:lvl>
  </w:abstractNum>
  <w:abstractNum w:abstractNumId="12" w15:restartNumberingAfterBreak="0">
    <w:nsid w:val="03D62ECE"/>
    <w:multiLevelType w:val="multilevel"/>
    <w:tmpl w:val="03D62ECE"/>
    <w:lvl w:ilvl="0">
      <w:start w:val="4"/>
      <w:numFmt w:val="decimal"/>
      <w:lvlText w:val="%1"/>
      <w:lvlJc w:val="left"/>
      <w:pPr>
        <w:ind w:left="1197" w:hanging="54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7" w:hanging="542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97" w:hanging="54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990" w:hanging="5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0" w:hanging="5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50" w:hanging="5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80" w:hanging="5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10" w:hanging="5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0" w:hanging="542"/>
      </w:pPr>
      <w:rPr>
        <w:rFonts w:hint="default"/>
        <w:lang w:val="en-US" w:eastAsia="en-US" w:bidi="ar-SA"/>
      </w:rPr>
    </w:lvl>
  </w:abstractNum>
  <w:abstractNum w:abstractNumId="13" w15:restartNumberingAfterBreak="0">
    <w:nsid w:val="0D1A48EE"/>
    <w:multiLevelType w:val="hybridMultilevel"/>
    <w:tmpl w:val="196C917A"/>
    <w:lvl w:ilvl="0" w:tplc="FBC4394C">
      <w:numFmt w:val="bullet"/>
      <w:lvlText w:val="-"/>
      <w:lvlJc w:val="left"/>
      <w:pPr>
        <w:ind w:left="185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14" w15:restartNumberingAfterBreak="0">
    <w:nsid w:val="116926CA"/>
    <w:multiLevelType w:val="hybridMultilevel"/>
    <w:tmpl w:val="9BE62EEE"/>
    <w:lvl w:ilvl="0" w:tplc="FBC4394C">
      <w:numFmt w:val="bullet"/>
      <w:lvlText w:val="-"/>
      <w:lvlJc w:val="left"/>
      <w:pPr>
        <w:ind w:left="185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15" w15:restartNumberingAfterBreak="0">
    <w:nsid w:val="14715AD0"/>
    <w:multiLevelType w:val="hybridMultilevel"/>
    <w:tmpl w:val="4E16F5A2"/>
    <w:lvl w:ilvl="0" w:tplc="FBC4394C">
      <w:numFmt w:val="bullet"/>
      <w:lvlText w:val="-"/>
      <w:lvlJc w:val="left"/>
      <w:pPr>
        <w:ind w:left="185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16" w15:restartNumberingAfterBreak="0">
    <w:nsid w:val="15DC5351"/>
    <w:multiLevelType w:val="hybridMultilevel"/>
    <w:tmpl w:val="8B9EAC62"/>
    <w:lvl w:ilvl="0" w:tplc="FBC4394C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17" w15:restartNumberingAfterBreak="0">
    <w:nsid w:val="166E1C53"/>
    <w:multiLevelType w:val="hybridMultilevel"/>
    <w:tmpl w:val="23AE102E"/>
    <w:lvl w:ilvl="0" w:tplc="FBC4394C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18" w15:restartNumberingAfterBreak="0">
    <w:nsid w:val="1C563E0E"/>
    <w:multiLevelType w:val="hybridMultilevel"/>
    <w:tmpl w:val="E952700E"/>
    <w:lvl w:ilvl="0" w:tplc="FBC4394C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19" w15:restartNumberingAfterBreak="0">
    <w:nsid w:val="224A1B84"/>
    <w:multiLevelType w:val="hybridMultilevel"/>
    <w:tmpl w:val="AF7CADEE"/>
    <w:lvl w:ilvl="0" w:tplc="FBC4394C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20" w15:restartNumberingAfterBreak="0">
    <w:nsid w:val="2470EC97"/>
    <w:multiLevelType w:val="multilevel"/>
    <w:tmpl w:val="2470EC97"/>
    <w:lvl w:ilvl="0">
      <w:start w:val="4"/>
      <w:numFmt w:val="decimal"/>
      <w:lvlText w:val="%1."/>
      <w:lvlJc w:val="left"/>
      <w:pPr>
        <w:ind w:left="1312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-"/>
      <w:lvlJc w:val="left"/>
      <w:pPr>
        <w:ind w:left="1392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400" w:hanging="1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560" w:hanging="1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37" w:hanging="1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14" w:hanging="1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91" w:hanging="1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8" w:hanging="1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5" w:hanging="140"/>
      </w:pPr>
      <w:rPr>
        <w:rFonts w:hint="default"/>
        <w:lang w:val="en-US" w:eastAsia="en-US" w:bidi="ar-SA"/>
      </w:rPr>
    </w:lvl>
  </w:abstractNum>
  <w:abstractNum w:abstractNumId="21" w15:restartNumberingAfterBreak="0">
    <w:nsid w:val="25B654F3"/>
    <w:multiLevelType w:val="multilevel"/>
    <w:tmpl w:val="25B654F3"/>
    <w:lvl w:ilvl="0">
      <w:start w:val="4"/>
      <w:numFmt w:val="decimal"/>
      <w:lvlText w:val="%1"/>
      <w:lvlJc w:val="left"/>
      <w:pPr>
        <w:ind w:left="1077" w:hanging="423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77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88" w:hanging="53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37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68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94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28644A1E"/>
    <w:multiLevelType w:val="multilevel"/>
    <w:tmpl w:val="5D1C8826"/>
    <w:lvl w:ilvl="0">
      <w:start w:val="5"/>
      <w:numFmt w:val="decimal"/>
      <w:lvlText w:val="%1."/>
      <w:lvlJc w:val="left"/>
      <w:pPr>
        <w:ind w:left="921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-"/>
      <w:lvlJc w:val="left"/>
      <w:pPr>
        <w:ind w:left="998" w:hanging="1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100" w:hanging="14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75" w:hanging="1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50" w:hanging="1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25" w:hanging="1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0" w:hanging="1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5" w:hanging="1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0" w:hanging="142"/>
      </w:pPr>
      <w:rPr>
        <w:rFonts w:hint="default"/>
        <w:lang w:val="en-US" w:eastAsia="en-US" w:bidi="ar-SA"/>
      </w:rPr>
    </w:lvl>
  </w:abstractNum>
  <w:abstractNum w:abstractNumId="23" w15:restartNumberingAfterBreak="0">
    <w:nsid w:val="2A8F537B"/>
    <w:multiLevelType w:val="multilevel"/>
    <w:tmpl w:val="2A8F537B"/>
    <w:lvl w:ilvl="0">
      <w:start w:val="1"/>
      <w:numFmt w:val="decimal"/>
      <w:lvlText w:val="%1."/>
      <w:lvlJc w:val="left"/>
      <w:pPr>
        <w:ind w:left="921" w:hanging="243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>
      <w:numFmt w:val="bullet"/>
      <w:lvlText w:val="-"/>
      <w:lvlJc w:val="left"/>
      <w:pPr>
        <w:ind w:left="1099" w:hanging="1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100" w:hanging="1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75" w:hanging="1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50" w:hanging="1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25" w:hanging="1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0" w:hanging="1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5" w:hanging="1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0" w:hanging="197"/>
      </w:pPr>
      <w:rPr>
        <w:rFonts w:hint="default"/>
        <w:lang w:val="en-US" w:eastAsia="en-US" w:bidi="ar-SA"/>
      </w:rPr>
    </w:lvl>
  </w:abstractNum>
  <w:abstractNum w:abstractNumId="24" w15:restartNumberingAfterBreak="0">
    <w:nsid w:val="37C77F68"/>
    <w:multiLevelType w:val="hybridMultilevel"/>
    <w:tmpl w:val="ADD8DF18"/>
    <w:lvl w:ilvl="0" w:tplc="FBC4394C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25" w15:restartNumberingAfterBreak="0">
    <w:nsid w:val="49BA303A"/>
    <w:multiLevelType w:val="hybridMultilevel"/>
    <w:tmpl w:val="9EEA1B0E"/>
    <w:lvl w:ilvl="0" w:tplc="40090001">
      <w:start w:val="1"/>
      <w:numFmt w:val="bullet"/>
      <w:lvlText w:val=""/>
      <w:lvlJc w:val="left"/>
      <w:pPr>
        <w:ind w:left="13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26" w15:restartNumberingAfterBreak="0">
    <w:nsid w:val="4D4DC07F"/>
    <w:multiLevelType w:val="multilevel"/>
    <w:tmpl w:val="4D4DC07F"/>
    <w:lvl w:ilvl="0">
      <w:start w:val="1"/>
      <w:numFmt w:val="decimal"/>
      <w:lvlText w:val="%1."/>
      <w:lvlJc w:val="left"/>
      <w:pPr>
        <w:ind w:left="1372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-"/>
      <w:lvlJc w:val="left"/>
      <w:pPr>
        <w:ind w:left="1392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11" w:hanging="1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22" w:hanging="1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33" w:hanging="1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4" w:hanging="1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5" w:hanging="1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6" w:hanging="1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77" w:hanging="140"/>
      </w:pPr>
      <w:rPr>
        <w:rFonts w:hint="default"/>
        <w:lang w:val="en-US" w:eastAsia="en-US" w:bidi="ar-SA"/>
      </w:rPr>
    </w:lvl>
  </w:abstractNum>
  <w:abstractNum w:abstractNumId="27" w15:restartNumberingAfterBreak="0">
    <w:nsid w:val="4DB73075"/>
    <w:multiLevelType w:val="hybridMultilevel"/>
    <w:tmpl w:val="375419A4"/>
    <w:lvl w:ilvl="0" w:tplc="FBC4394C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28" w15:restartNumberingAfterBreak="0">
    <w:nsid w:val="50616A16"/>
    <w:multiLevelType w:val="multilevel"/>
    <w:tmpl w:val="50616A16"/>
    <w:lvl w:ilvl="0">
      <w:start w:val="1"/>
      <w:numFmt w:val="decimal"/>
      <w:lvlText w:val="%1."/>
      <w:lvlJc w:val="left"/>
      <w:pPr>
        <w:ind w:left="1300" w:hanging="360"/>
      </w:pPr>
      <w:rPr>
        <w:rFonts w:hint="default"/>
        <w:spacing w:val="-1"/>
        <w:w w:val="100"/>
        <w:lang w:val="en-US" w:eastAsia="en-US" w:bidi="ar-SA"/>
      </w:rPr>
    </w:lvl>
    <w:lvl w:ilvl="1">
      <w:numFmt w:val="bullet"/>
      <w:lvlText w:val="•"/>
      <w:lvlJc w:val="left"/>
      <w:pPr>
        <w:ind w:left="222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08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52AA7B10"/>
    <w:multiLevelType w:val="hybridMultilevel"/>
    <w:tmpl w:val="D384E8DC"/>
    <w:lvl w:ilvl="0" w:tplc="FBC4394C">
      <w:numFmt w:val="bullet"/>
      <w:lvlText w:val="-"/>
      <w:lvlJc w:val="left"/>
      <w:pPr>
        <w:ind w:left="185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30" w15:restartNumberingAfterBreak="0">
    <w:nsid w:val="59ADCABA"/>
    <w:multiLevelType w:val="multilevel"/>
    <w:tmpl w:val="59ADCABA"/>
    <w:lvl w:ilvl="0">
      <w:start w:val="2"/>
      <w:numFmt w:val="decimal"/>
      <w:lvlText w:val="%1"/>
      <w:lvlJc w:val="left"/>
      <w:pPr>
        <w:ind w:left="656" w:hanging="495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56" w:hanging="49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91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656" w:hanging="419"/>
      </w:pPr>
      <w:rPr>
        <w:rFonts w:ascii="Times New Roman" w:eastAsia="Times New Roman" w:hAnsi="Times New Roman" w:cs="Times New Roman" w:hint="default"/>
        <w:spacing w:val="0"/>
        <w:w w:val="137"/>
        <w:lang w:val="en-US" w:eastAsia="en-US" w:bidi="ar-SA"/>
      </w:rPr>
    </w:lvl>
    <w:lvl w:ilvl="3">
      <w:numFmt w:val="bullet"/>
      <w:lvlText w:val="•"/>
      <w:lvlJc w:val="left"/>
      <w:pPr>
        <w:ind w:left="3332" w:hanging="4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3" w:hanging="4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4" w:hanging="4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5" w:hanging="4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6" w:hanging="4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7" w:hanging="419"/>
      </w:pPr>
      <w:rPr>
        <w:rFonts w:hint="default"/>
        <w:lang w:val="en-US" w:eastAsia="en-US" w:bidi="ar-SA"/>
      </w:rPr>
    </w:lvl>
  </w:abstractNum>
  <w:abstractNum w:abstractNumId="31" w15:restartNumberingAfterBreak="0">
    <w:nsid w:val="5A241D34"/>
    <w:multiLevelType w:val="multilevel"/>
    <w:tmpl w:val="5D1C8826"/>
    <w:lvl w:ilvl="0">
      <w:start w:val="5"/>
      <w:numFmt w:val="decimal"/>
      <w:lvlText w:val="%1."/>
      <w:lvlJc w:val="left"/>
      <w:pPr>
        <w:ind w:left="921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-"/>
      <w:lvlJc w:val="left"/>
      <w:pPr>
        <w:ind w:left="998" w:hanging="1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100" w:hanging="14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75" w:hanging="1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50" w:hanging="1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25" w:hanging="1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0" w:hanging="1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5" w:hanging="1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0" w:hanging="142"/>
      </w:pPr>
      <w:rPr>
        <w:rFonts w:hint="default"/>
        <w:lang w:val="en-US" w:eastAsia="en-US" w:bidi="ar-SA"/>
      </w:rPr>
    </w:lvl>
  </w:abstractNum>
  <w:abstractNum w:abstractNumId="32" w15:restartNumberingAfterBreak="0">
    <w:nsid w:val="60B551E0"/>
    <w:multiLevelType w:val="hybridMultilevel"/>
    <w:tmpl w:val="785CCE84"/>
    <w:lvl w:ilvl="0" w:tplc="FBC4394C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33" w15:restartNumberingAfterBreak="0">
    <w:nsid w:val="72183CF9"/>
    <w:multiLevelType w:val="multilevel"/>
    <w:tmpl w:val="72183CF9"/>
    <w:lvl w:ilvl="0">
      <w:numFmt w:val="bullet"/>
      <w:lvlText w:val=""/>
      <w:lvlJc w:val="left"/>
      <w:pPr>
        <w:ind w:left="137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7DBD7CF1"/>
    <w:multiLevelType w:val="hybridMultilevel"/>
    <w:tmpl w:val="ED0A28FA"/>
    <w:lvl w:ilvl="0" w:tplc="FBC4394C">
      <w:numFmt w:val="bullet"/>
      <w:lvlText w:val="-"/>
      <w:lvlJc w:val="left"/>
      <w:pPr>
        <w:ind w:left="185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num w:numId="1" w16cid:durableId="1211918190">
    <w:abstractNumId w:val="9"/>
  </w:num>
  <w:num w:numId="2" w16cid:durableId="583151702">
    <w:abstractNumId w:val="5"/>
  </w:num>
  <w:num w:numId="3" w16cid:durableId="1821850566">
    <w:abstractNumId w:val="30"/>
  </w:num>
  <w:num w:numId="4" w16cid:durableId="1781996882">
    <w:abstractNumId w:val="2"/>
  </w:num>
  <w:num w:numId="5" w16cid:durableId="1404329784">
    <w:abstractNumId w:val="1"/>
  </w:num>
  <w:num w:numId="6" w16cid:durableId="701635935">
    <w:abstractNumId w:val="12"/>
  </w:num>
  <w:num w:numId="7" w16cid:durableId="2011787537">
    <w:abstractNumId w:val="21"/>
  </w:num>
  <w:num w:numId="8" w16cid:durableId="204368118">
    <w:abstractNumId w:val="33"/>
  </w:num>
  <w:num w:numId="9" w16cid:durableId="829709765">
    <w:abstractNumId w:val="11"/>
  </w:num>
  <w:num w:numId="10" w16cid:durableId="168109515">
    <w:abstractNumId w:val="0"/>
  </w:num>
  <w:num w:numId="11" w16cid:durableId="447357426">
    <w:abstractNumId w:val="23"/>
  </w:num>
  <w:num w:numId="12" w16cid:durableId="1921131334">
    <w:abstractNumId w:val="31"/>
  </w:num>
  <w:num w:numId="13" w16cid:durableId="458424513">
    <w:abstractNumId w:val="4"/>
  </w:num>
  <w:num w:numId="14" w16cid:durableId="1914469333">
    <w:abstractNumId w:val="26"/>
  </w:num>
  <w:num w:numId="15" w16cid:durableId="624577204">
    <w:abstractNumId w:val="8"/>
  </w:num>
  <w:num w:numId="16" w16cid:durableId="452099459">
    <w:abstractNumId w:val="20"/>
  </w:num>
  <w:num w:numId="17" w16cid:durableId="292172589">
    <w:abstractNumId w:val="7"/>
  </w:num>
  <w:num w:numId="18" w16cid:durableId="1364288832">
    <w:abstractNumId w:val="25"/>
  </w:num>
  <w:num w:numId="19" w16cid:durableId="1845243484">
    <w:abstractNumId w:val="16"/>
  </w:num>
  <w:num w:numId="20" w16cid:durableId="696544758">
    <w:abstractNumId w:val="10"/>
  </w:num>
  <w:num w:numId="21" w16cid:durableId="1170633824">
    <w:abstractNumId w:val="32"/>
  </w:num>
  <w:num w:numId="22" w16cid:durableId="1458640818">
    <w:abstractNumId w:val="13"/>
  </w:num>
  <w:num w:numId="23" w16cid:durableId="1476411409">
    <w:abstractNumId w:val="18"/>
  </w:num>
  <w:num w:numId="24" w16cid:durableId="401105744">
    <w:abstractNumId w:val="34"/>
  </w:num>
  <w:num w:numId="25" w16cid:durableId="1512909034">
    <w:abstractNumId w:val="17"/>
  </w:num>
  <w:num w:numId="26" w16cid:durableId="769931175">
    <w:abstractNumId w:val="29"/>
  </w:num>
  <w:num w:numId="27" w16cid:durableId="1036350996">
    <w:abstractNumId w:val="19"/>
  </w:num>
  <w:num w:numId="28" w16cid:durableId="657609940">
    <w:abstractNumId w:val="15"/>
  </w:num>
  <w:num w:numId="29" w16cid:durableId="464155922">
    <w:abstractNumId w:val="27"/>
  </w:num>
  <w:num w:numId="30" w16cid:durableId="1048382530">
    <w:abstractNumId w:val="14"/>
  </w:num>
  <w:num w:numId="31" w16cid:durableId="1710570698">
    <w:abstractNumId w:val="24"/>
  </w:num>
  <w:num w:numId="32" w16cid:durableId="1783112399">
    <w:abstractNumId w:val="22"/>
  </w:num>
  <w:num w:numId="33" w16cid:durableId="1351759948">
    <w:abstractNumId w:val="28"/>
  </w:num>
  <w:num w:numId="34" w16cid:durableId="1326588399">
    <w:abstractNumId w:val="6"/>
  </w:num>
  <w:num w:numId="35" w16cid:durableId="1292248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58"/>
    <w:rsid w:val="00006D7B"/>
    <w:rsid w:val="000231ED"/>
    <w:rsid w:val="00086BB0"/>
    <w:rsid w:val="000E72D8"/>
    <w:rsid w:val="00147FD7"/>
    <w:rsid w:val="001A3D04"/>
    <w:rsid w:val="001E2C05"/>
    <w:rsid w:val="002131E7"/>
    <w:rsid w:val="00216046"/>
    <w:rsid w:val="00224204"/>
    <w:rsid w:val="0023029B"/>
    <w:rsid w:val="00234C9F"/>
    <w:rsid w:val="00240AB7"/>
    <w:rsid w:val="00262754"/>
    <w:rsid w:val="00290704"/>
    <w:rsid w:val="002A26DB"/>
    <w:rsid w:val="002B1439"/>
    <w:rsid w:val="002B5F62"/>
    <w:rsid w:val="002C218C"/>
    <w:rsid w:val="00316D41"/>
    <w:rsid w:val="003B37C1"/>
    <w:rsid w:val="003D3E5C"/>
    <w:rsid w:val="00414A1E"/>
    <w:rsid w:val="0042725D"/>
    <w:rsid w:val="004321B1"/>
    <w:rsid w:val="00460C94"/>
    <w:rsid w:val="004636E6"/>
    <w:rsid w:val="00467EF5"/>
    <w:rsid w:val="004909C0"/>
    <w:rsid w:val="00496DDC"/>
    <w:rsid w:val="004A5CA9"/>
    <w:rsid w:val="004B48D8"/>
    <w:rsid w:val="004B7603"/>
    <w:rsid w:val="004C33AD"/>
    <w:rsid w:val="004E5801"/>
    <w:rsid w:val="00502B5D"/>
    <w:rsid w:val="0051098C"/>
    <w:rsid w:val="00517395"/>
    <w:rsid w:val="00574993"/>
    <w:rsid w:val="005911EC"/>
    <w:rsid w:val="005B24F8"/>
    <w:rsid w:val="005B6461"/>
    <w:rsid w:val="005C5FC4"/>
    <w:rsid w:val="005D30D3"/>
    <w:rsid w:val="005D6539"/>
    <w:rsid w:val="005E5B9E"/>
    <w:rsid w:val="005F42D3"/>
    <w:rsid w:val="00607521"/>
    <w:rsid w:val="00610254"/>
    <w:rsid w:val="00616E51"/>
    <w:rsid w:val="00655917"/>
    <w:rsid w:val="00694AFD"/>
    <w:rsid w:val="006D76D4"/>
    <w:rsid w:val="006D77CD"/>
    <w:rsid w:val="006F0F01"/>
    <w:rsid w:val="0070135C"/>
    <w:rsid w:val="0070388E"/>
    <w:rsid w:val="00722239"/>
    <w:rsid w:val="00740A07"/>
    <w:rsid w:val="00746BC3"/>
    <w:rsid w:val="0078603A"/>
    <w:rsid w:val="007900E3"/>
    <w:rsid w:val="007948DE"/>
    <w:rsid w:val="00797D67"/>
    <w:rsid w:val="007A29D3"/>
    <w:rsid w:val="007E6694"/>
    <w:rsid w:val="007E6768"/>
    <w:rsid w:val="0082567F"/>
    <w:rsid w:val="00853A8A"/>
    <w:rsid w:val="0085798B"/>
    <w:rsid w:val="00873C3A"/>
    <w:rsid w:val="0088259B"/>
    <w:rsid w:val="00896AD6"/>
    <w:rsid w:val="008A0D98"/>
    <w:rsid w:val="008A7A9E"/>
    <w:rsid w:val="008E27A4"/>
    <w:rsid w:val="00915CE3"/>
    <w:rsid w:val="00982EA8"/>
    <w:rsid w:val="009C7052"/>
    <w:rsid w:val="009D487A"/>
    <w:rsid w:val="00A14342"/>
    <w:rsid w:val="00A27F50"/>
    <w:rsid w:val="00A305B6"/>
    <w:rsid w:val="00A33F2F"/>
    <w:rsid w:val="00A66A70"/>
    <w:rsid w:val="00A81C26"/>
    <w:rsid w:val="00A86D55"/>
    <w:rsid w:val="00A95209"/>
    <w:rsid w:val="00AA13E3"/>
    <w:rsid w:val="00AA6429"/>
    <w:rsid w:val="00AB6E23"/>
    <w:rsid w:val="00AD016C"/>
    <w:rsid w:val="00AE313C"/>
    <w:rsid w:val="00B021D8"/>
    <w:rsid w:val="00BA1D91"/>
    <w:rsid w:val="00BB4B07"/>
    <w:rsid w:val="00BD248E"/>
    <w:rsid w:val="00BF75DF"/>
    <w:rsid w:val="00C01DA7"/>
    <w:rsid w:val="00C547C3"/>
    <w:rsid w:val="00C57BDA"/>
    <w:rsid w:val="00C7671F"/>
    <w:rsid w:val="00C829AC"/>
    <w:rsid w:val="00C9699D"/>
    <w:rsid w:val="00CA731B"/>
    <w:rsid w:val="00CB0C6C"/>
    <w:rsid w:val="00CC6D56"/>
    <w:rsid w:val="00CD2D67"/>
    <w:rsid w:val="00D204E4"/>
    <w:rsid w:val="00D5120B"/>
    <w:rsid w:val="00D56BB6"/>
    <w:rsid w:val="00D5703C"/>
    <w:rsid w:val="00D576C0"/>
    <w:rsid w:val="00D673B3"/>
    <w:rsid w:val="00D76658"/>
    <w:rsid w:val="00DA0A01"/>
    <w:rsid w:val="00DB0E57"/>
    <w:rsid w:val="00DC110F"/>
    <w:rsid w:val="00DC5AF1"/>
    <w:rsid w:val="00DF0A52"/>
    <w:rsid w:val="00E87FC9"/>
    <w:rsid w:val="00E93860"/>
    <w:rsid w:val="00E9769E"/>
    <w:rsid w:val="00EB4CD9"/>
    <w:rsid w:val="00EC506E"/>
    <w:rsid w:val="00ED577E"/>
    <w:rsid w:val="00EF01EA"/>
    <w:rsid w:val="00F05BE0"/>
    <w:rsid w:val="00F17605"/>
    <w:rsid w:val="00F827FF"/>
    <w:rsid w:val="00F91D64"/>
    <w:rsid w:val="00FB4857"/>
    <w:rsid w:val="00FE3085"/>
    <w:rsid w:val="1D6B6C0E"/>
    <w:rsid w:val="53573AFC"/>
    <w:rsid w:val="579F6284"/>
    <w:rsid w:val="61352D3E"/>
    <w:rsid w:val="62777206"/>
    <w:rsid w:val="6D47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91EFECD"/>
  <w15:docId w15:val="{F766A6E6-1FF6-4277-B779-4F6005BF4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1"/>
    <w:qFormat/>
    <w:pPr>
      <w:spacing w:before="59"/>
      <w:ind w:left="303" w:right="238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pPr>
      <w:spacing w:before="70"/>
      <w:ind w:left="174" w:right="1186"/>
      <w:jc w:val="center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pPr>
      <w:ind w:left="1039" w:right="1186"/>
      <w:jc w:val="center"/>
      <w:outlineLvl w:val="2"/>
    </w:pPr>
    <w:rPr>
      <w:sz w:val="32"/>
      <w:szCs w:val="32"/>
    </w:rPr>
  </w:style>
  <w:style w:type="paragraph" w:styleId="Heading4">
    <w:name w:val="heading 4"/>
    <w:basedOn w:val="Normal"/>
    <w:link w:val="Heading4Char"/>
    <w:uiPriority w:val="1"/>
    <w:qFormat/>
    <w:pPr>
      <w:ind w:left="1057" w:hanging="402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1"/>
    <w:qFormat/>
    <w:pPr>
      <w:ind w:left="1077" w:hanging="421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link w:val="Heading6Char"/>
    <w:uiPriority w:val="1"/>
    <w:qFormat/>
    <w:pPr>
      <w:ind w:left="1197" w:hanging="542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376" w:hanging="3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customStyle="1" w:styleId="Heading1Char">
    <w:name w:val="Heading 1 Char"/>
    <w:link w:val="Heading1"/>
    <w:uiPriority w:val="1"/>
    <w:qFormat/>
    <w:rPr>
      <w:rFonts w:ascii="Times New Roman" w:eastAsia="Times New Roman" w:hAnsi="Times New Roman" w:cs="Times New Roman"/>
      <w:b/>
      <w:bCs/>
      <w:sz w:val="32"/>
      <w:szCs w:val="32"/>
      <w:lang w:val="en-US" w:eastAsia="en-US" w:bidi="ar-SA"/>
    </w:rPr>
  </w:style>
  <w:style w:type="character" w:customStyle="1" w:styleId="Heading2Char">
    <w:name w:val="Heading 2 Char"/>
    <w:link w:val="Heading2"/>
    <w:uiPriority w:val="1"/>
    <w:qFormat/>
    <w:rPr>
      <w:rFonts w:ascii="Times New Roman" w:eastAsia="Times New Roman" w:hAnsi="Times New Roman" w:cs="Times New Roman"/>
      <w:sz w:val="32"/>
      <w:szCs w:val="32"/>
      <w:lang w:val="en-US" w:eastAsia="en-US" w:bidi="ar-SA"/>
    </w:rPr>
  </w:style>
  <w:style w:type="paragraph" w:styleId="NormalWeb">
    <w:name w:val="Normal (Web)"/>
    <w:basedOn w:val="Normal"/>
    <w:rsid w:val="00A86D55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rsid w:val="00873C3A"/>
    <w:rPr>
      <w:rFonts w:eastAsia="Times New Roman"/>
      <w:b/>
      <w:bCs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873C3A"/>
    <w:rPr>
      <w:rFonts w:eastAsia="Times New Roman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1"/>
    <w:rsid w:val="006F0F01"/>
    <w:rPr>
      <w:rFonts w:eastAsia="Times New Roman"/>
      <w:b/>
      <w:bCs/>
      <w:sz w:val="28"/>
      <w:szCs w:val="2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F0F01"/>
    <w:rPr>
      <w:rFonts w:eastAsia="Times New Roman"/>
      <w:sz w:val="18"/>
      <w:szCs w:val="18"/>
      <w:lang w:val="en-US" w:eastAsia="en-US"/>
    </w:rPr>
  </w:style>
  <w:style w:type="character" w:styleId="Hyperlink">
    <w:name w:val="Hyperlink"/>
    <w:basedOn w:val="DefaultParagraphFont"/>
    <w:uiPriority w:val="99"/>
    <w:unhideWhenUsed/>
    <w:qFormat/>
    <w:rsid w:val="004B76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085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94AFD"/>
    <w:rPr>
      <w:rFonts w:eastAsia="Times New Roman"/>
      <w:sz w:val="18"/>
      <w:szCs w:val="18"/>
      <w:lang w:val="en-US" w:eastAsia="en-US"/>
    </w:rPr>
  </w:style>
  <w:style w:type="table" w:styleId="TableGrid">
    <w:name w:val="Table Grid"/>
    <w:basedOn w:val="TableNormal"/>
    <w:rsid w:val="00AD0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5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Surya</dc:creator>
  <cp:lastModifiedBy>Surya Pratap Singh Chauhan</cp:lastModifiedBy>
  <cp:revision>8</cp:revision>
  <cp:lastPrinted>2024-05-25T17:50:00Z</cp:lastPrinted>
  <dcterms:created xsi:type="dcterms:W3CDTF">2024-05-27T08:08:00Z</dcterms:created>
  <dcterms:modified xsi:type="dcterms:W3CDTF">2024-05-29T15:56:00Z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2024-05-18T00:00:00Z</vt:filetime>
  </property>
  <property fmtid="{D5CDD505-2E9C-101B-9397-08002B2CF9AE}" pid="3" name="Producer">
    <vt:lpwstr>iLovePDF</vt:lpwstr>
  </property>
  <property fmtid="{D5CDD505-2E9C-101B-9397-08002B2CF9AE}" pid="4" name="KSOProductBuildVer">
    <vt:lpwstr>1033-12.2.0.16909</vt:lpwstr>
  </property>
  <property fmtid="{D5CDD505-2E9C-101B-9397-08002B2CF9AE}" pid="5" name="ICV">
    <vt:lpwstr>C725EF5F62194033919488560F1521FD_12</vt:lpwstr>
  </property>
</Properties>
</file>